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F75F6" w14:textId="77777777" w:rsidR="00193EF4" w:rsidRDefault="00000000">
      <w:pPr>
        <w:pStyle w:val="Heading1"/>
      </w:pPr>
      <w:r>
        <w:t>Pwdreadme</w:t>
      </w:r>
    </w:p>
    <w:p w14:paraId="5A6D2FBD" w14:textId="77777777" w:rsidR="00193EF4" w:rsidRDefault="00193EF4"/>
    <w:p w14:paraId="29CD498B" w14:textId="77777777" w:rsidR="00193EF4" w:rsidRDefault="00000000">
      <w:pPr>
        <w:pStyle w:val="Heading2"/>
      </w:pPr>
      <w:r>
        <w:t>Purpose</w:t>
      </w:r>
    </w:p>
    <w:p w14:paraId="438B11D8" w14:textId="77777777" w:rsidR="00193EF4" w:rsidRDefault="00000000">
      <w:r>
        <w:t>Harden and observe user password integrity in the WattSun backend. This guide sets up:</w:t>
      </w:r>
    </w:p>
    <w:p w14:paraId="493855B9" w14:textId="77777777" w:rsidR="00193EF4" w:rsidRDefault="00000000">
      <w:r>
        <w:t xml:space="preserve">- **Audit logging** of password changes in SQLite  </w:t>
      </w:r>
    </w:p>
    <w:p w14:paraId="113D7446" w14:textId="77777777" w:rsidR="00193EF4" w:rsidRDefault="00000000">
      <w:r>
        <w:t xml:space="preserve">- **Guard triggers** that *block* any rogue password change or delete  </w:t>
      </w:r>
    </w:p>
    <w:p w14:paraId="7DA261A4" w14:textId="77777777" w:rsidR="00193EF4" w:rsidRDefault="00000000">
      <w:r>
        <w:t xml:space="preserve">- A **canary loop** to detect external DB overwrites  </w:t>
      </w:r>
    </w:p>
    <w:p w14:paraId="5988C3F7" w14:textId="77777777" w:rsidR="00193EF4" w:rsidRDefault="00000000">
      <w:r>
        <w:t>- Quick forensics and runtime checks</w:t>
      </w:r>
    </w:p>
    <w:p w14:paraId="6ED2D071" w14:textId="77777777" w:rsidR="00193EF4" w:rsidRDefault="00193EF4"/>
    <w:p w14:paraId="2893669A" w14:textId="77777777" w:rsidR="00193EF4" w:rsidRDefault="00000000">
      <w:pPr>
        <w:pStyle w:val="Heading2"/>
      </w:pPr>
      <w:r>
        <w:t>Paths &amp; Assumptions</w:t>
      </w:r>
    </w:p>
    <w:p w14:paraId="39D3FCFC" w14:textId="77777777" w:rsidR="00193EF4" w:rsidRDefault="00000000">
      <w:r>
        <w:t xml:space="preserve">- DB file: `/volume1/web/wattsun/user-setup/users.db`  </w:t>
      </w:r>
    </w:p>
    <w:p w14:paraId="149D1DA0" w14:textId="77777777" w:rsidR="00193EF4" w:rsidRDefault="00000000">
      <w:r>
        <w:t>- Table uses column: `password_hash` (not `password`)</w:t>
      </w:r>
    </w:p>
    <w:p w14:paraId="6A8640F0" w14:textId="77777777" w:rsidR="00193EF4" w:rsidRDefault="00193EF4"/>
    <w:p w14:paraId="3B7631C5" w14:textId="77777777" w:rsidR="00193EF4" w:rsidRDefault="00000000">
      <w:r>
        <w:t>Set an env var for convenience:</w:t>
      </w:r>
    </w:p>
    <w:p w14:paraId="406032B3" w14:textId="77777777" w:rsidR="00193EF4" w:rsidRDefault="00193EF4"/>
    <w:p w14:paraId="4585D897" w14:textId="77777777" w:rsidR="00193EF4" w:rsidRDefault="00000000">
      <w:r>
        <w:t>DB="/volume1/web/wattsun/user-setup/users.db"</w:t>
      </w:r>
    </w:p>
    <w:p w14:paraId="3AD2F159" w14:textId="77777777" w:rsidR="00193EF4" w:rsidRDefault="00193EF4"/>
    <w:p w14:paraId="4981AAAA" w14:textId="77777777" w:rsidR="00193EF4" w:rsidRDefault="00193EF4"/>
    <w:p w14:paraId="0E7D129A" w14:textId="77777777" w:rsidR="00193EF4" w:rsidRDefault="00000000">
      <w:pPr>
        <w:pStyle w:val="Heading2"/>
      </w:pPr>
      <w:r>
        <w:t>1) Backup (always do this first)</w:t>
      </w:r>
    </w:p>
    <w:p w14:paraId="6F3F656D" w14:textId="77777777" w:rsidR="00193EF4" w:rsidRDefault="00193EF4"/>
    <w:p w14:paraId="6E22EB60" w14:textId="77777777" w:rsidR="00193EF4" w:rsidRDefault="00000000">
      <w:r>
        <w:t>[ -f "$DB" ] &amp;&amp; echo "Found: $DB" || echo "NOT FOUND: $DB"</w:t>
      </w:r>
    </w:p>
    <w:p w14:paraId="4CACA78D" w14:textId="77777777" w:rsidR="00193EF4" w:rsidRDefault="00000000">
      <w:r>
        <w:t>sudo cp "$DB" "${DB}.$(date +%Y%m%d-%H%M%S).bak"</w:t>
      </w:r>
    </w:p>
    <w:p w14:paraId="16A4B8CC" w14:textId="77777777" w:rsidR="00193EF4" w:rsidRDefault="00000000">
      <w:r>
        <w:t>ls -lh "${DB}."*.bak | tail -n1</w:t>
      </w:r>
    </w:p>
    <w:p w14:paraId="48522527" w14:textId="77777777" w:rsidR="00193EF4" w:rsidRDefault="00193EF4"/>
    <w:p w14:paraId="1268281B" w14:textId="77777777" w:rsidR="00193EF4" w:rsidRDefault="00193EF4"/>
    <w:p w14:paraId="40D74C9B" w14:textId="77777777" w:rsidR="00193EF4" w:rsidRDefault="00000000">
      <w:pPr>
        <w:pStyle w:val="Heading2"/>
      </w:pPr>
      <w:r>
        <w:lastRenderedPageBreak/>
        <w:t>2) Create Audit Table + Triggers (log every password write)</w:t>
      </w:r>
    </w:p>
    <w:p w14:paraId="1EA2A403" w14:textId="77777777" w:rsidR="00193EF4" w:rsidRDefault="00000000">
      <w:r>
        <w:t>Logs inserts, password updates, and deletes to `users_audit`.</w:t>
      </w:r>
    </w:p>
    <w:p w14:paraId="607AC86D" w14:textId="77777777" w:rsidR="00193EF4" w:rsidRDefault="00193EF4"/>
    <w:p w14:paraId="6167E66C" w14:textId="77777777" w:rsidR="00193EF4" w:rsidRDefault="00193EF4"/>
    <w:p w14:paraId="69FF9B7E" w14:textId="77777777" w:rsidR="00193EF4" w:rsidRDefault="00000000">
      <w:r>
        <w:t>sqlite3 "$DB" &lt;&lt;'SQL'</w:t>
      </w:r>
    </w:p>
    <w:p w14:paraId="0DFD1DF3" w14:textId="77777777" w:rsidR="00193EF4" w:rsidRDefault="00000000">
      <w:r>
        <w:t>PRAGMA journal_mode=WAL;</w:t>
      </w:r>
    </w:p>
    <w:p w14:paraId="42729957" w14:textId="77777777" w:rsidR="00193EF4" w:rsidRDefault="00193EF4"/>
    <w:p w14:paraId="417182EF" w14:textId="77777777" w:rsidR="00193EF4" w:rsidRDefault="00000000">
      <w:r>
        <w:t>CREATE TABLE IF NOT EXISTS users_audit (</w:t>
      </w:r>
    </w:p>
    <w:p w14:paraId="3AB8ECFB" w14:textId="77777777" w:rsidR="00193EF4" w:rsidRDefault="00000000">
      <w:r>
        <w:t xml:space="preserve">  id INTEGER PRIMARY KEY AUTOINCREMENT,</w:t>
      </w:r>
    </w:p>
    <w:p w14:paraId="63683113" w14:textId="77777777" w:rsidR="00193EF4" w:rsidRDefault="00000000">
      <w:r>
        <w:t xml:space="preserve">  user_id INTEGER,</w:t>
      </w:r>
    </w:p>
    <w:p w14:paraId="2F2F8237" w14:textId="77777777" w:rsidR="00193EF4" w:rsidRDefault="00000000">
      <w:r>
        <w:t xml:space="preserve">  action TEXT,</w:t>
      </w:r>
    </w:p>
    <w:p w14:paraId="4CA3496D" w14:textId="77777777" w:rsidR="00193EF4" w:rsidRDefault="00000000">
      <w:r>
        <w:t xml:space="preserve">  col TEXT,</w:t>
      </w:r>
    </w:p>
    <w:p w14:paraId="2F44C572" w14:textId="77777777" w:rsidR="00193EF4" w:rsidRDefault="00000000">
      <w:r>
        <w:t xml:space="preserve">  old_value TEXT,</w:t>
      </w:r>
    </w:p>
    <w:p w14:paraId="7C578100" w14:textId="77777777" w:rsidR="00193EF4" w:rsidRDefault="00000000">
      <w:r>
        <w:t xml:space="preserve">  new_value TEXT,</w:t>
      </w:r>
    </w:p>
    <w:p w14:paraId="43FCCDFE" w14:textId="77777777" w:rsidR="00193EF4" w:rsidRDefault="00000000">
      <w:r>
        <w:t xml:space="preserve">  changed_at DATETIME DEFAULT CURRENT_TIMESTAMP</w:t>
      </w:r>
    </w:p>
    <w:p w14:paraId="54775FD1" w14:textId="77777777" w:rsidR="00193EF4" w:rsidRDefault="00000000">
      <w:r>
        <w:t>);</w:t>
      </w:r>
    </w:p>
    <w:p w14:paraId="02A3A6E7" w14:textId="77777777" w:rsidR="00193EF4" w:rsidRDefault="00193EF4"/>
    <w:p w14:paraId="5B469474" w14:textId="77777777" w:rsidR="00193EF4" w:rsidRDefault="00000000">
      <w:r>
        <w:t>DROP TRIGGER IF EXISTS trg_users_insert;</w:t>
      </w:r>
    </w:p>
    <w:p w14:paraId="3DBA0A3F" w14:textId="77777777" w:rsidR="00193EF4" w:rsidRDefault="00000000">
      <w:r>
        <w:t>CREATE TRIGGER IF NOT EXISTS trg_users_insert</w:t>
      </w:r>
    </w:p>
    <w:p w14:paraId="2527F725" w14:textId="77777777" w:rsidR="00193EF4" w:rsidRDefault="00000000">
      <w:r>
        <w:t>AFTER INSERT ON users</w:t>
      </w:r>
    </w:p>
    <w:p w14:paraId="0940FB45" w14:textId="77777777" w:rsidR="00193EF4" w:rsidRDefault="00000000">
      <w:r>
        <w:t>BEGIN</w:t>
      </w:r>
    </w:p>
    <w:p w14:paraId="1CF43BB8" w14:textId="77777777" w:rsidR="00193EF4" w:rsidRDefault="00000000">
      <w:r>
        <w:t xml:space="preserve">  INSERT INTO users_audit (user_id, action, col, old_value, new_value)</w:t>
      </w:r>
    </w:p>
    <w:p w14:paraId="60A3B76A" w14:textId="77777777" w:rsidR="00193EF4" w:rsidRDefault="00000000">
      <w:r>
        <w:t xml:space="preserve">  VALUES (NEW.id, 'INSERT', 'password_hash', NULL, NEW.password_hash);</w:t>
      </w:r>
    </w:p>
    <w:p w14:paraId="03C058D8" w14:textId="77777777" w:rsidR="00193EF4" w:rsidRDefault="00000000">
      <w:r>
        <w:t>END;</w:t>
      </w:r>
    </w:p>
    <w:p w14:paraId="051D0933" w14:textId="77777777" w:rsidR="00193EF4" w:rsidRDefault="00193EF4"/>
    <w:p w14:paraId="45F69BE1" w14:textId="77777777" w:rsidR="00193EF4" w:rsidRDefault="00000000">
      <w:r>
        <w:t>DROP TRIGGER IF EXISTS trg_users_update_password;</w:t>
      </w:r>
    </w:p>
    <w:p w14:paraId="20C6E2FA" w14:textId="77777777" w:rsidR="00193EF4" w:rsidRDefault="00000000">
      <w:r>
        <w:lastRenderedPageBreak/>
        <w:t>CREATE TRIGGER IF NOT EXISTS trg_users_update_password</w:t>
      </w:r>
    </w:p>
    <w:p w14:paraId="08FE5B4D" w14:textId="77777777" w:rsidR="00193EF4" w:rsidRDefault="00000000">
      <w:r>
        <w:t>AFTER UPDATE OF password_hash ON users</w:t>
      </w:r>
    </w:p>
    <w:p w14:paraId="21016195" w14:textId="77777777" w:rsidR="00193EF4" w:rsidRDefault="00000000">
      <w:r>
        <w:t>WHEN OLD.password_hash IS NOT NEW.password_hash</w:t>
      </w:r>
    </w:p>
    <w:p w14:paraId="4D0944FB" w14:textId="77777777" w:rsidR="00193EF4" w:rsidRDefault="00000000">
      <w:r>
        <w:t>BEGIN</w:t>
      </w:r>
    </w:p>
    <w:p w14:paraId="77A81F55" w14:textId="77777777" w:rsidR="00193EF4" w:rsidRDefault="00000000">
      <w:r>
        <w:t xml:space="preserve">  INSERT INTO users_audit (user_id, action, col, old_value, new_value)</w:t>
      </w:r>
    </w:p>
    <w:p w14:paraId="07C6EB08" w14:textId="77777777" w:rsidR="00193EF4" w:rsidRDefault="00000000">
      <w:r>
        <w:t xml:space="preserve">  VALUES (NEW.id, 'UPDATE', 'password_hash', OLD.password_hash, NEW.password_hash);</w:t>
      </w:r>
    </w:p>
    <w:p w14:paraId="75333BCA" w14:textId="77777777" w:rsidR="00193EF4" w:rsidRDefault="00000000">
      <w:r>
        <w:t>END;</w:t>
      </w:r>
    </w:p>
    <w:p w14:paraId="4989A2D4" w14:textId="77777777" w:rsidR="00193EF4" w:rsidRDefault="00193EF4"/>
    <w:p w14:paraId="40386EF7" w14:textId="77777777" w:rsidR="00193EF4" w:rsidRDefault="00000000">
      <w:r>
        <w:t>DROP TRIGGER IF EXISTS trg_users_delete;</w:t>
      </w:r>
    </w:p>
    <w:p w14:paraId="5005CC4D" w14:textId="77777777" w:rsidR="00193EF4" w:rsidRDefault="00000000">
      <w:r>
        <w:t>CREATE TRIGGER IF NOT EXISTS trg_users_delete</w:t>
      </w:r>
    </w:p>
    <w:p w14:paraId="097B8642" w14:textId="77777777" w:rsidR="00193EF4" w:rsidRDefault="00000000">
      <w:r>
        <w:t>AFTER DELETE ON users</w:t>
      </w:r>
    </w:p>
    <w:p w14:paraId="62DA551C" w14:textId="77777777" w:rsidR="00193EF4" w:rsidRDefault="00000000">
      <w:r>
        <w:t>BEGIN</w:t>
      </w:r>
    </w:p>
    <w:p w14:paraId="6D0009C8" w14:textId="77777777" w:rsidR="00193EF4" w:rsidRDefault="00000000">
      <w:r>
        <w:t xml:space="preserve">  INSERT INTO users_audit (user_id, action, col, old_value, new_value)</w:t>
      </w:r>
    </w:p>
    <w:p w14:paraId="35842C1A" w14:textId="77777777" w:rsidR="00193EF4" w:rsidRDefault="00000000">
      <w:r>
        <w:t xml:space="preserve">  VALUES (OLD.id, 'DELETE', 'password_hash', OLD.password_hash, NULL);</w:t>
      </w:r>
    </w:p>
    <w:p w14:paraId="2A9CB165" w14:textId="77777777" w:rsidR="00193EF4" w:rsidRDefault="00000000">
      <w:r>
        <w:t>END;</w:t>
      </w:r>
    </w:p>
    <w:p w14:paraId="584E4243" w14:textId="77777777" w:rsidR="00193EF4" w:rsidRDefault="00000000">
      <w:r>
        <w:t>SQL</w:t>
      </w:r>
    </w:p>
    <w:p w14:paraId="4D50E49F" w14:textId="77777777" w:rsidR="00193EF4" w:rsidRDefault="00193EF4"/>
    <w:p w14:paraId="335F9143" w14:textId="77777777" w:rsidR="00193EF4" w:rsidRDefault="00193EF4"/>
    <w:p w14:paraId="74548796" w14:textId="77777777" w:rsidR="00193EF4" w:rsidRDefault="00000000">
      <w:r>
        <w:t>Check:</w:t>
      </w:r>
    </w:p>
    <w:p w14:paraId="69E273EF" w14:textId="77777777" w:rsidR="00193EF4" w:rsidRDefault="00193EF4"/>
    <w:p w14:paraId="2F868E23" w14:textId="77777777" w:rsidR="00193EF4" w:rsidRDefault="00000000">
      <w:r>
        <w:t>sqlite3 "$DB" "SELECT name FROM sqlite_master WHERE type='trigger' AND tbl_name='users';"</w:t>
      </w:r>
    </w:p>
    <w:p w14:paraId="5807A749" w14:textId="77777777" w:rsidR="00193EF4" w:rsidRDefault="00000000">
      <w:r>
        <w:t>sqlite3 "$DB" "SELECT COUNT(*) AS audit_rows FROM users_audit;"</w:t>
      </w:r>
    </w:p>
    <w:p w14:paraId="38A97BCE" w14:textId="77777777" w:rsidR="00193EF4" w:rsidRDefault="00193EF4"/>
    <w:p w14:paraId="58FF50F8" w14:textId="77777777" w:rsidR="00193EF4" w:rsidRDefault="00193EF4"/>
    <w:p w14:paraId="55D230B4" w14:textId="77777777" w:rsidR="00193EF4" w:rsidRDefault="00000000">
      <w:pPr>
        <w:pStyle w:val="Heading2"/>
      </w:pPr>
      <w:r>
        <w:lastRenderedPageBreak/>
        <w:t>3) Guard Triggers (BLOCK bad changes)</w:t>
      </w:r>
    </w:p>
    <w:p w14:paraId="7BA357D5" w14:textId="77777777" w:rsidR="00193EF4" w:rsidRDefault="00000000">
      <w:r>
        <w:t>Blocks any password change unless via **valid reset** or **Admin**, and blocks *all* deletes.</w:t>
      </w:r>
    </w:p>
    <w:p w14:paraId="446D7C8A" w14:textId="77777777" w:rsidR="00193EF4" w:rsidRDefault="00193EF4"/>
    <w:p w14:paraId="374FA535" w14:textId="77777777" w:rsidR="00193EF4" w:rsidRDefault="00193EF4"/>
    <w:p w14:paraId="0581AB63" w14:textId="77777777" w:rsidR="00193EF4" w:rsidRDefault="00000000">
      <w:r>
        <w:t>sqlite3 "$DB" &lt;&lt;'SQL'</w:t>
      </w:r>
    </w:p>
    <w:p w14:paraId="5A98B33B" w14:textId="77777777" w:rsidR="00193EF4" w:rsidRDefault="00000000">
      <w:r>
        <w:t>DROP TRIGGER IF EXISTS trg_guard_password_update;</w:t>
      </w:r>
    </w:p>
    <w:p w14:paraId="2F20B61A" w14:textId="77777777" w:rsidR="00193EF4" w:rsidRDefault="00000000">
      <w:r>
        <w:t>CREATE TRIGGER trg_guard_password_update</w:t>
      </w:r>
    </w:p>
    <w:p w14:paraId="14F6CADB" w14:textId="77777777" w:rsidR="00193EF4" w:rsidRDefault="00000000">
      <w:r>
        <w:t>BEFORE UPDATE OF password_hash ON users</w:t>
      </w:r>
    </w:p>
    <w:p w14:paraId="5AD0EB01" w14:textId="77777777" w:rsidR="00193EF4" w:rsidRDefault="00000000">
      <w:r>
        <w:t>WHEN NEW.password_hash IS NOT OLD.password_hash</w:t>
      </w:r>
    </w:p>
    <w:p w14:paraId="1BD46F17" w14:textId="77777777" w:rsidR="00193EF4" w:rsidRDefault="00000000">
      <w:r>
        <w:t xml:space="preserve">  AND NOT (</w:t>
      </w:r>
    </w:p>
    <w:p w14:paraId="3FB68425" w14:textId="77777777" w:rsidR="00193EF4" w:rsidRDefault="00000000">
      <w:r>
        <w:t xml:space="preserve">    OLD.type = 'Admin'</w:t>
      </w:r>
    </w:p>
    <w:p w14:paraId="57F86185" w14:textId="77777777" w:rsidR="00193EF4" w:rsidRDefault="00000000">
      <w:r>
        <w:t xml:space="preserve">    OR (</w:t>
      </w:r>
    </w:p>
    <w:p w14:paraId="6EC2229A" w14:textId="77777777" w:rsidR="00193EF4" w:rsidRDefault="00000000">
      <w:r>
        <w:t xml:space="preserve">      COALESCE(LENGTH(OLD.reset_token),0) &gt; 0</w:t>
      </w:r>
    </w:p>
    <w:p w14:paraId="28B64E61" w14:textId="77777777" w:rsidR="00193EF4" w:rsidRDefault="00000000">
      <w:r>
        <w:t xml:space="preserve">      AND CAST(COALESCE(OLD.reset_expiry,0) AS INTEGER) &gt; CAST(strftime('%s','now') AS INTEGER)</w:t>
      </w:r>
    </w:p>
    <w:p w14:paraId="74E9B062" w14:textId="77777777" w:rsidR="00193EF4" w:rsidRDefault="00000000">
      <w:r>
        <w:t xml:space="preserve">    )</w:t>
      </w:r>
    </w:p>
    <w:p w14:paraId="442094F0" w14:textId="77777777" w:rsidR="00193EF4" w:rsidRDefault="00000000">
      <w:r>
        <w:t xml:space="preserve">  )</w:t>
      </w:r>
    </w:p>
    <w:p w14:paraId="30FEA669" w14:textId="77777777" w:rsidR="00193EF4" w:rsidRDefault="00000000">
      <w:r>
        <w:t>BEGIN</w:t>
      </w:r>
    </w:p>
    <w:p w14:paraId="3442E136" w14:textId="77777777" w:rsidR="00193EF4" w:rsidRDefault="00000000">
      <w:r>
        <w:t xml:space="preserve">  SELECT RAISE(ABORT, 'Blocked password change: not via valid reset and not Admin');</w:t>
      </w:r>
    </w:p>
    <w:p w14:paraId="04C6B102" w14:textId="77777777" w:rsidR="00193EF4" w:rsidRDefault="00000000">
      <w:r>
        <w:t>END;</w:t>
      </w:r>
    </w:p>
    <w:p w14:paraId="55814BC7" w14:textId="77777777" w:rsidR="00193EF4" w:rsidRDefault="00193EF4"/>
    <w:p w14:paraId="5C44F805" w14:textId="77777777" w:rsidR="00193EF4" w:rsidRDefault="00000000">
      <w:r>
        <w:t>DROP TRIGGER IF EXISTS trg_guard_user_delete;</w:t>
      </w:r>
    </w:p>
    <w:p w14:paraId="5CEBB2C7" w14:textId="77777777" w:rsidR="00193EF4" w:rsidRDefault="00000000">
      <w:r>
        <w:t>CREATE TRIGGER trg_guard_user_delete</w:t>
      </w:r>
    </w:p>
    <w:p w14:paraId="593669C3" w14:textId="77777777" w:rsidR="00193EF4" w:rsidRDefault="00000000">
      <w:r>
        <w:t>BEFORE DELETE ON users</w:t>
      </w:r>
    </w:p>
    <w:p w14:paraId="17844625" w14:textId="77777777" w:rsidR="00193EF4" w:rsidRDefault="00000000">
      <w:r>
        <w:t>BEGIN</w:t>
      </w:r>
    </w:p>
    <w:p w14:paraId="4883A6EC" w14:textId="77777777" w:rsidR="00193EF4" w:rsidRDefault="00000000">
      <w:r>
        <w:t xml:space="preserve">  SELECT RAISE(ABORT, 'Blocked delete of users table');</w:t>
      </w:r>
    </w:p>
    <w:p w14:paraId="7DA78F63" w14:textId="77777777" w:rsidR="00193EF4" w:rsidRDefault="00000000">
      <w:r>
        <w:lastRenderedPageBreak/>
        <w:t>END;</w:t>
      </w:r>
    </w:p>
    <w:p w14:paraId="2034B923" w14:textId="77777777" w:rsidR="00193EF4" w:rsidRDefault="00193EF4"/>
    <w:p w14:paraId="21AF240C" w14:textId="77777777" w:rsidR="00193EF4" w:rsidRDefault="00000000">
      <w:r>
        <w:t>CREATE UNIQUE INDEX IF NOT EXISTS idx_users_email ON users(email);</w:t>
      </w:r>
    </w:p>
    <w:p w14:paraId="570699E7" w14:textId="77777777" w:rsidR="00193EF4" w:rsidRDefault="00000000">
      <w:r>
        <w:t>CREATE UNIQUE INDEX IF NOT EXISTS idx_users_phone ON users(phone);</w:t>
      </w:r>
    </w:p>
    <w:p w14:paraId="334B1FF1" w14:textId="77777777" w:rsidR="00193EF4" w:rsidRDefault="00000000">
      <w:r>
        <w:t>SQL</w:t>
      </w:r>
    </w:p>
    <w:p w14:paraId="64151F0A" w14:textId="77777777" w:rsidR="00193EF4" w:rsidRDefault="00193EF4"/>
    <w:p w14:paraId="1954AF35" w14:textId="77777777" w:rsidR="00193EF4" w:rsidRDefault="00193EF4"/>
    <w:p w14:paraId="60D23F4C" w14:textId="77777777" w:rsidR="00193EF4" w:rsidRDefault="00000000">
      <w:r>
        <w:t>Test (non‑admin `id=2` shown as example):</w:t>
      </w:r>
    </w:p>
    <w:p w14:paraId="7CD3258A" w14:textId="77777777" w:rsidR="00193EF4" w:rsidRDefault="00193EF4"/>
    <w:p w14:paraId="4B5424A8" w14:textId="77777777" w:rsidR="00193EF4" w:rsidRDefault="00000000">
      <w:r>
        <w:t>TEST_ID=2</w:t>
      </w:r>
    </w:p>
    <w:p w14:paraId="760F0EE1" w14:textId="77777777" w:rsidR="00193EF4" w:rsidRDefault="00000000">
      <w:r>
        <w:t>sqlite3 "$DB" "UPDATE users SET password_hash='blocked_try' WHERE id=$TEST_ID;" || true</w:t>
      </w:r>
    </w:p>
    <w:p w14:paraId="3ABAC360" w14:textId="77777777" w:rsidR="00193EF4" w:rsidRDefault="00193EF4"/>
    <w:p w14:paraId="29E61A9C" w14:textId="77777777" w:rsidR="00193EF4" w:rsidRDefault="00000000">
      <w:r>
        <w:t>sqlite3 "$DB" "</w:t>
      </w:r>
    </w:p>
    <w:p w14:paraId="7B979940" w14:textId="77777777" w:rsidR="00193EF4" w:rsidRDefault="00000000">
      <w:r>
        <w:t>UPDATE users</w:t>
      </w:r>
    </w:p>
    <w:p w14:paraId="01DF3081" w14:textId="77777777" w:rsidR="00193EF4" w:rsidRDefault="00000000">
      <w:r>
        <w:t>SET reset_token='ok', reset_expiry = (CAST(strftime('%s','now') AS INTEGER) + 3600)</w:t>
      </w:r>
    </w:p>
    <w:p w14:paraId="6A5468E7" w14:textId="77777777" w:rsidR="00193EF4" w:rsidRDefault="00000000">
      <w:r>
        <w:t>WHERE id=$TEST_ID;"</w:t>
      </w:r>
    </w:p>
    <w:p w14:paraId="43494DEC" w14:textId="77777777" w:rsidR="00193EF4" w:rsidRDefault="00000000">
      <w:r>
        <w:t>sqlite3 "$DB" "UPDATE users SET password_hash='ok_after_reset' WHERE id=$TEST_ID;"</w:t>
      </w:r>
    </w:p>
    <w:p w14:paraId="6E3F25B5" w14:textId="77777777" w:rsidR="00193EF4" w:rsidRDefault="00000000">
      <w:r>
        <w:t>sqlite3 "$DB" "UPDATE users SET reset_token=NULL, reset_expiry=NULL WHERE id=$TEST_ID;"</w:t>
      </w:r>
    </w:p>
    <w:p w14:paraId="07967BD5" w14:textId="77777777" w:rsidR="00193EF4" w:rsidRDefault="00193EF4"/>
    <w:p w14:paraId="33193D39" w14:textId="77777777" w:rsidR="00193EF4" w:rsidRDefault="00193EF4"/>
    <w:p w14:paraId="6A4E78F0" w14:textId="77777777" w:rsidR="00193EF4" w:rsidRDefault="00000000">
      <w:pPr>
        <w:pStyle w:val="Heading2"/>
      </w:pPr>
      <w:r>
        <w:t>4) Canary Loop (detect whole‑file overwrites)</w:t>
      </w:r>
    </w:p>
    <w:p w14:paraId="5F828918" w14:textId="77777777" w:rsidR="00193EF4" w:rsidRDefault="00000000">
      <w:r>
        <w:t>Runs every 10 minutes without cron.</w:t>
      </w:r>
    </w:p>
    <w:p w14:paraId="2DD24BDD" w14:textId="77777777" w:rsidR="00193EF4" w:rsidRDefault="00193EF4"/>
    <w:p w14:paraId="77B53792" w14:textId="77777777" w:rsidR="00193EF4" w:rsidRDefault="00193EF4"/>
    <w:p w14:paraId="7E21D784" w14:textId="77777777" w:rsidR="00193EF4" w:rsidRDefault="00000000">
      <w:r>
        <w:t>cat &gt; /volume1/web/wattsun/watch-users-hash.sh &lt;&lt;'BASH'</w:t>
      </w:r>
    </w:p>
    <w:p w14:paraId="7355F057" w14:textId="77777777" w:rsidR="00193EF4" w:rsidRDefault="00000000">
      <w:r>
        <w:lastRenderedPageBreak/>
        <w:t>#!/usr/bin/env bash</w:t>
      </w:r>
    </w:p>
    <w:p w14:paraId="42F23084" w14:textId="77777777" w:rsidR="00193EF4" w:rsidRDefault="00000000">
      <w:r>
        <w:t>DB="/volume1/web/wattsun/user-setup/users.db"</w:t>
      </w:r>
    </w:p>
    <w:p w14:paraId="603C1BFB" w14:textId="77777777" w:rsidR="00193EF4" w:rsidRDefault="00000000">
      <w:r>
        <w:t>OUT="/tmp/users_dump.txt"</w:t>
      </w:r>
    </w:p>
    <w:p w14:paraId="7D0A58D4" w14:textId="77777777" w:rsidR="00193EF4" w:rsidRDefault="00000000">
      <w:r>
        <w:t>LOG="/tmp/users_dump.hashlog"</w:t>
      </w:r>
    </w:p>
    <w:p w14:paraId="10FEA565" w14:textId="77777777" w:rsidR="00193EF4" w:rsidRDefault="00000000">
      <w:r>
        <w:t>sqlite3 "$DB" "SELECT id,email,substr(password_hash,1,16) FROM users ORDER BY id;" &gt; "$OUT"</w:t>
      </w:r>
    </w:p>
    <w:p w14:paraId="141BC838" w14:textId="77777777" w:rsidR="00193EF4" w:rsidRDefault="00000000">
      <w:r>
        <w:t>sha256sum "$OUT" &gt;&gt; "$LOG"</w:t>
      </w:r>
    </w:p>
    <w:p w14:paraId="08DCCC7C" w14:textId="77777777" w:rsidR="00193EF4" w:rsidRDefault="00000000">
      <w:r>
        <w:t>echo "$(date '+%F %T')  snap done" &gt;&gt; /tmp/users_dump.timestamps</w:t>
      </w:r>
    </w:p>
    <w:p w14:paraId="199D771C" w14:textId="77777777" w:rsidR="00193EF4" w:rsidRDefault="00000000">
      <w:r>
        <w:t>BASH</w:t>
      </w:r>
    </w:p>
    <w:p w14:paraId="48EF1A47" w14:textId="77777777" w:rsidR="00193EF4" w:rsidRDefault="00000000">
      <w:r>
        <w:t>sudo chmod +x /volume1/web/wattsun/watch-users-hash.sh</w:t>
      </w:r>
    </w:p>
    <w:p w14:paraId="17CFFCF9" w14:textId="77777777" w:rsidR="00193EF4" w:rsidRDefault="00193EF4"/>
    <w:p w14:paraId="21289481" w14:textId="77777777" w:rsidR="00193EF4" w:rsidRDefault="00000000">
      <w:r>
        <w:t>nohup bash -c 'while true; do /volume1/web/wattsun/watch-users-hash.sh; sleep 600; done'   &gt;/tmp/watch-users-hash.loop.log 2&gt;&amp;1 &amp;</w:t>
      </w:r>
    </w:p>
    <w:p w14:paraId="2CD5ED9C" w14:textId="77777777" w:rsidR="00193EF4" w:rsidRDefault="00000000">
      <w:r>
        <w:t>echo "Canary loop PID: $!"</w:t>
      </w:r>
    </w:p>
    <w:p w14:paraId="26093DDC" w14:textId="77777777" w:rsidR="00193EF4" w:rsidRDefault="00193EF4"/>
    <w:p w14:paraId="4B96DFA3" w14:textId="77777777" w:rsidR="00193EF4" w:rsidRDefault="00193EF4"/>
    <w:p w14:paraId="760E4B53" w14:textId="77777777" w:rsidR="00193EF4" w:rsidRDefault="00000000">
      <w:r>
        <w:t>Check:</w:t>
      </w:r>
    </w:p>
    <w:p w14:paraId="1D6CAA90" w14:textId="77777777" w:rsidR="00193EF4" w:rsidRDefault="00193EF4"/>
    <w:p w14:paraId="6CD81014" w14:textId="77777777" w:rsidR="00193EF4" w:rsidRDefault="00000000">
      <w:r>
        <w:t>tail -n3 /tmp/users_dump.hashlog</w:t>
      </w:r>
    </w:p>
    <w:p w14:paraId="37EDD131" w14:textId="77777777" w:rsidR="00193EF4" w:rsidRDefault="00000000">
      <w:r>
        <w:t>tail -n3 /tmp/users_dump.timestamps</w:t>
      </w:r>
    </w:p>
    <w:p w14:paraId="397F1D71" w14:textId="77777777" w:rsidR="00193EF4" w:rsidRDefault="00193EF4"/>
    <w:p w14:paraId="5C994D51" w14:textId="77777777" w:rsidR="00193EF4" w:rsidRDefault="00193EF4"/>
    <w:p w14:paraId="00381165" w14:textId="77777777" w:rsidR="00193EF4" w:rsidRDefault="00000000">
      <w:pPr>
        <w:pStyle w:val="Heading2"/>
      </w:pPr>
      <w:r>
        <w:t>5) What to run when “invalid credentials” happens</w:t>
      </w:r>
    </w:p>
    <w:p w14:paraId="01FFF190" w14:textId="77777777" w:rsidR="00193EF4" w:rsidRDefault="00193EF4"/>
    <w:p w14:paraId="52E2D8AF" w14:textId="77777777" w:rsidR="00193EF4" w:rsidRDefault="00000000">
      <w:r>
        <w:t>sqlite3 "$DB" "</w:t>
      </w:r>
    </w:p>
    <w:p w14:paraId="639FA2B4" w14:textId="77777777" w:rsidR="00193EF4" w:rsidRDefault="00000000">
      <w:r>
        <w:t>SELECT action, user_id, col, changed_at</w:t>
      </w:r>
    </w:p>
    <w:p w14:paraId="7E31B7F1" w14:textId="77777777" w:rsidR="00193EF4" w:rsidRDefault="00000000">
      <w:r>
        <w:t>FROM users_audit</w:t>
      </w:r>
    </w:p>
    <w:p w14:paraId="546A8F9C" w14:textId="77777777" w:rsidR="00193EF4" w:rsidRDefault="00000000">
      <w:r>
        <w:lastRenderedPageBreak/>
        <w:t>WHERE changed_at &gt;= datetime('now','-6 hours')</w:t>
      </w:r>
    </w:p>
    <w:p w14:paraId="171445A4" w14:textId="77777777" w:rsidR="00193EF4" w:rsidRDefault="00000000">
      <w:r>
        <w:t>ORDER BY changed_at DESC</w:t>
      </w:r>
    </w:p>
    <w:p w14:paraId="7FC0629D" w14:textId="77777777" w:rsidR="00193EF4" w:rsidRDefault="00000000">
      <w:r>
        <w:t>LIMIT 50;"</w:t>
      </w:r>
    </w:p>
    <w:p w14:paraId="12943087" w14:textId="77777777" w:rsidR="00193EF4" w:rsidRDefault="00193EF4"/>
    <w:p w14:paraId="5A165886" w14:textId="77777777" w:rsidR="00193EF4" w:rsidRDefault="00000000">
      <w:r>
        <w:t>tail -n3 /tmp/users_dump.hashlog</w:t>
      </w:r>
    </w:p>
    <w:p w14:paraId="264EF056" w14:textId="77777777" w:rsidR="00193EF4" w:rsidRDefault="00000000">
      <w:r>
        <w:t>/volume1/web/wattsun/watch-users-hash.sh</w:t>
      </w:r>
    </w:p>
    <w:p w14:paraId="3D66DD0C" w14:textId="77777777" w:rsidR="00193EF4" w:rsidRDefault="00000000">
      <w:r>
        <w:t>tail -n3 /tmp/users_dump.hashlog</w:t>
      </w:r>
    </w:p>
    <w:p w14:paraId="2E3AEBFA" w14:textId="77777777" w:rsidR="00193EF4" w:rsidRDefault="00193EF4"/>
    <w:p w14:paraId="257BAEC3" w14:textId="77777777" w:rsidR="00193EF4" w:rsidRDefault="00193EF4"/>
    <w:p w14:paraId="14EC399F" w14:textId="77777777" w:rsidR="00193EF4" w:rsidRDefault="00000000">
      <w:r>
        <w:t>Interpretation:</w:t>
      </w:r>
    </w:p>
    <w:p w14:paraId="456B46E1" w14:textId="77777777" w:rsidR="00193EF4" w:rsidRDefault="00000000">
      <w:r>
        <w:t>- Audit shows UPDATE/DELETE → app/script tried it (blocked unless valid reset/Admin).</w:t>
      </w:r>
    </w:p>
    <w:p w14:paraId="3F8AEF78" w14:textId="77777777" w:rsidR="00193EF4" w:rsidRDefault="00000000">
      <w:r>
        <w:t>- Audit empty but hash flipped → external overwrite.</w:t>
      </w:r>
    </w:p>
    <w:p w14:paraId="50119E3E" w14:textId="77777777" w:rsidR="00193EF4" w:rsidRDefault="00193EF4"/>
    <w:p w14:paraId="4EF08D95" w14:textId="77777777" w:rsidR="00193EF4" w:rsidRDefault="00000000">
      <w:pPr>
        <w:pStyle w:val="Heading2"/>
      </w:pPr>
      <w:r>
        <w:t>Minimum vs. Optional</w:t>
      </w:r>
    </w:p>
    <w:p w14:paraId="7D747DE4" w14:textId="77777777" w:rsidR="00193EF4" w:rsidRDefault="00000000">
      <w:r>
        <w:t>Minimum: Backup, Audit, Guards, Unique Indexes, Canary.</w:t>
      </w:r>
    </w:p>
    <w:p w14:paraId="790EA230" w14:textId="77777777" w:rsidR="00193EF4" w:rsidRDefault="00000000">
      <w:r>
        <w:t>Optional: Route DB‑path logs, Reset-route logging, Soft‑delete pattern.</w:t>
      </w:r>
    </w:p>
    <w:p w14:paraId="41711023" w14:textId="77777777" w:rsidR="00193EF4" w:rsidRDefault="00193EF4"/>
    <w:sectPr w:rsidR="00193E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5181930">
    <w:abstractNumId w:val="8"/>
  </w:num>
  <w:num w:numId="2" w16cid:durableId="1368750565">
    <w:abstractNumId w:val="6"/>
  </w:num>
  <w:num w:numId="3" w16cid:durableId="277564165">
    <w:abstractNumId w:val="5"/>
  </w:num>
  <w:num w:numId="4" w16cid:durableId="1590116899">
    <w:abstractNumId w:val="4"/>
  </w:num>
  <w:num w:numId="5" w16cid:durableId="1532066783">
    <w:abstractNumId w:val="7"/>
  </w:num>
  <w:num w:numId="6" w16cid:durableId="336201942">
    <w:abstractNumId w:val="3"/>
  </w:num>
  <w:num w:numId="7" w16cid:durableId="2119446714">
    <w:abstractNumId w:val="2"/>
  </w:num>
  <w:num w:numId="8" w16cid:durableId="394671788">
    <w:abstractNumId w:val="1"/>
  </w:num>
  <w:num w:numId="9" w16cid:durableId="2637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5857"/>
    <w:rsid w:val="00034616"/>
    <w:rsid w:val="0006063C"/>
    <w:rsid w:val="0015074B"/>
    <w:rsid w:val="00193EF4"/>
    <w:rsid w:val="0029639D"/>
    <w:rsid w:val="00326F90"/>
    <w:rsid w:val="006324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C95EE"/>
  <w14:defaultImageDpi w14:val="300"/>
  <w15:docId w15:val="{3C38FF75-6470-4AD2-8000-9DC91346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Steve</cp:lastModifiedBy>
  <cp:revision>2</cp:revision>
  <dcterms:created xsi:type="dcterms:W3CDTF">2025-08-09T15:46:00Z</dcterms:created>
  <dcterms:modified xsi:type="dcterms:W3CDTF">2025-08-09T15:46:00Z</dcterms:modified>
  <cp:category/>
</cp:coreProperties>
</file>