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35D0" w14:textId="77777777" w:rsidR="00454DBD" w:rsidRDefault="00000000">
      <w:pPr>
        <w:pStyle w:val="Heading1"/>
      </w:pPr>
      <w:r>
        <w:t>WattSun — Single Source of Truth</w:t>
      </w:r>
    </w:p>
    <w:p w14:paraId="40072E20" w14:textId="77777777" w:rsidR="00454DBD" w:rsidRDefault="00000000">
      <w:pPr>
        <w:pStyle w:val="Heading2"/>
      </w:pPr>
      <w:r>
        <w:t>Quick Navigation</w:t>
      </w:r>
    </w:p>
    <w:p w14:paraId="6E8158FD" w14:textId="77777777" w:rsidR="00454DBD" w:rsidRDefault="00000000">
      <w:r>
        <w:t>1. Project Overview &amp; Structure</w:t>
      </w:r>
      <w:r>
        <w:br/>
        <w:t>2. Repository Structure &amp; Ops Guide</w:t>
      </w:r>
      <w:r>
        <w:br/>
        <w:t>3. Updated Structure &amp; Ops (Latest Changes + Current Phase Plan)</w:t>
      </w:r>
      <w:r>
        <w:br/>
        <w:t xml:space="preserve">   - Immediate Task: Phase 6.4 — Customer Reflection</w:t>
      </w:r>
      <w:r>
        <w:br/>
        <w:t xml:space="preserve">   - Next Phase: 6.5 Hardening</w:t>
      </w:r>
      <w:r>
        <w:br/>
        <w:t>4. API Contracts &amp; Domain Ownership</w:t>
      </w:r>
      <w:r>
        <w:br/>
        <w:t>5. Migration Ledger &amp; Backend Refactor Plan</w:t>
      </w:r>
      <w:r>
        <w:br/>
        <w:t>6. Objectives, Achievements &amp; Roadmap</w:t>
      </w:r>
      <w:r>
        <w:br/>
        <w:t xml:space="preserve">   - Pending Tasks</w:t>
      </w:r>
      <w:r>
        <w:br/>
        <w:t xml:space="preserve">   - Future Features</w:t>
      </w:r>
    </w:p>
    <w:p w14:paraId="733FDA2B" w14:textId="77777777" w:rsidR="00454DBD" w:rsidRDefault="00000000">
      <w:r>
        <w:t>NOTE: This Migration Ledger is a verbatim copy of `docs/migration-ledger.md` and should be kept in sync with that file. The markdown file is the canonical source.</w:t>
        <w:br/>
        <w:br/>
        <w:t>&gt; **Status Note:** Currently in Phase 6.x (Admin UI improvements). Migration phases A–G paused until after 6.5.</w:t>
        <w:br/>
        <w:br/>
        <w:t># WattSun Modular Monolith — Migration Ledger</w:t>
        <w:br/>
        <w:t xml:space="preserve">**Status:** Draft • **Date:** 2025-08-11 • **Author:** MK &amp; team  </w:t>
        <w:br/>
        <w:t xml:space="preserve">**Goal:** Reorganize backend internally (domains) with *zero* disruption to current Cloudflared, NAS, and Git setup.  </w:t>
        <w:br/>
        <w:t>**Non-goals now:** No staging/prod cut-over yet; no endpoint changes; no code moves for frontends.</w:t>
        <w:br/>
        <w:br/>
        <w:t>---</w:t>
        <w:br/>
        <w:br/>
        <w:t>## Ground Truth (do not change)</w:t>
        <w:br/>
        <w:t>- Frontends stay where they are:</w:t>
        <w:br/>
        <w:t xml:space="preserve">  - Customer site: `/web/wattsun/public/`</w:t>
        <w:br/>
        <w:t xml:space="preserve">  - Admin UI: `/web/wattsun/public/admin/` (path-based under same origin)</w:t>
        <w:br/>
        <w:t>- Backend root stays: `/web/wattsun/`</w:t>
        <w:br/>
        <w:t>- Cloudflared hostnames/ports (current):</w:t>
        <w:br/>
        <w:t xml:space="preserve">  - `api.wattsun.co.ke` → `http://127.0.0.1:3001` (DEV API sandbox)</w:t>
        <w:br/>
        <w:t xml:space="preserve">  - *(reserved)* `staging.wattsun.co.ke` → `http://127.0.0.1:3000`</w:t>
        <w:br/>
        <w:t xml:space="preserve">  - *(reserved)* `www.wattsun.co.ke` → `http://127.0.0.1:3000`</w:t>
        <w:br/>
        <w:t>- Golden baselines: keep existing zips/tags as rollback points.</w:t>
        <w:br/>
        <w:br/>
        <w:t>---</w:t>
        <w:br/>
        <w:br/>
        <w:t>## Legend</w:t>
        <w:br/>
        <w:t>- [ ] Not started  •  [~] In progress  •  [x] Done  •  ⏭️ Planned / blocked by a later phase</w:t>
        <w:br/>
        <w:br/>
        <w:t>---</w:t>
        <w:br/>
        <w:br/>
        <w:t>## Phase A — Create the skeleton (no behavior change)</w:t>
        <w:br/>
        <w:t>- [ ] Add backend structure under `/web/wattsun/`:</w:t>
        <w:br/>
        <w:t xml:space="preserve">  - [ ] `src/core/` (bootstrap/middleware placeholders)</w:t>
        <w:br/>
        <w:t xml:space="preserve">  - [ ] `src/domains/{auth,users,catalog,cart,orders,tracking,notifications}/` (empty READMEs)</w:t>
        <w:br/>
        <w:t xml:space="preserve">  - [ ] `src/db/{migrations,seeds}/` (placeholders)</w:t>
        <w:br/>
        <w:t xml:space="preserve">  - [ ] `scripts/` (placeholders: `import-orders.md`, `backup.md`, `health.md`)</w:t>
        <w:br/>
        <w:t xml:space="preserve">  - [ ] `test/` (placeholder)</w:t>
        <w:br/>
        <w:t xml:space="preserve">  - [ ] `docs/adr/` (see ADR-001 below)</w:t>
        <w:br/>
        <w:t>- [ ] Record current stable tags/zips in **Appendix A** of this file.</w:t>
        <w:br/>
        <w:br/>
        <w:t xml:space="preserve">**Owner:** ____ • **Target date:** ____  </w:t>
        <w:br/>
        <w:br/>
        <w:t>---</w:t>
        <w:br/>
        <w:br/>
        <w:t>## Phase B — Paper mapping &amp; lifecycles (design only)</w:t>
        <w:br/>
        <w:t>- [ ] Map legacy → target (no code yet):</w:t>
        <w:br/>
        <w:t xml:space="preserve">  - `server.js` → remains; later imports from `src/core/*`</w:t>
        <w:br/>
        <w:t xml:space="preserve">  - `routes/*.js` → `src/domains/*` (see table below)</w:t>
        <w:br/>
        <w:t xml:space="preserve">  - `orders.json` → **DB tables** (import later)</w:t>
        <w:br/>
        <w:t xml:space="preserve">- [ ] Define **Order Status Lifecycle** (single source of truth):  </w:t>
        <w:br/>
        <w:t xml:space="preserve">  `Pending → Confirmed → Dispatched → Delivered → Closed/Cancelled`</w:t>
        <w:br/>
        <w:t>- [ ] Approve ADR-001 (API contracts &amp; owners).</w:t>
        <w:br/>
        <w:br/>
        <w:t xml:space="preserve">**Owner:** ____ • **Target date:** ____  </w:t>
        <w:br/>
        <w:br/>
        <w:t>---</w:t>
        <w:br/>
        <w:br/>
        <w:t>## Phase C — Backend internal tidy (no endpoint change)</w:t>
        <w:br/>
        <w:t>- [ ] Create empty domain routers/services (no wiring yet).</w:t>
        <w:br/>
        <w:t>- [ ] Keep all existing routes live under `routes/`.</w:t>
        <w:br/>
        <w:t>- [ ] Document “facade router” approach for a later seamless mount.</w:t>
        <w:br/>
        <w:br/>
        <w:t xml:space="preserve">**Owner:** ____ • **Target date:** ____  </w:t>
        <w:br/>
        <w:br/>
        <w:t>---</w:t>
        <w:br/>
        <w:br/>
        <w:t>## Phase D — Frontend guardrails (no visual change)</w:t>
        <w:br/>
        <w:t>- [ ] Confirm all browser calls use **relative** `/api/...` (same-origin ready).</w:t>
        <w:br/>
        <w:t>- [ ] Confirm image strategy is followed:</w:t>
        <w:br/>
        <w:t xml:space="preserve">  - Site visuals → `/public/images/`</w:t>
        <w:br/>
        <w:t xml:space="preserve">  - Product photos → `/public/images/products/`</w:t>
        <w:br/>
        <w:br/>
        <w:t xml:space="preserve">**Owner:** ____ • **Target date:** ____  </w:t>
        <w:br/>
        <w:br/>
        <w:t>---</w:t>
        <w:br/>
        <w:br/>
        <w:t>## Phase E — Data model prep (execute later with staging)</w:t>
        <w:br/>
        <w:t>*(Write only; don’t run yet)*</w:t>
        <w:br/>
        <w:t>- [ ] Schema doc for:</w:t>
        <w:br/>
        <w:t xml:space="preserve">  - `orders`, `order_items`, `order_status_history`, `notifications`</w:t>
        <w:br/>
        <w:t>- [ ] Import plan **orders.json → DB**:</w:t>
        <w:br/>
        <w:t xml:space="preserve">  - [ ] Field mapping table</w:t>
        <w:br/>
        <w:t xml:space="preserve">  - [ ] Verification checklist (counts, spot checks)</w:t>
        <w:br/>
        <w:t xml:space="preserve">  - [ ] Rollback plan (keep read-only copy of `orders.json`)</w:t>
        <w:br/>
        <w:t>- [ ] Decide per-env DB file locations (dev/staging/prod folders).</w:t>
        <w:br/>
        <w:br/>
        <w:t xml:space="preserve">**Owner:** ____ • **Target date:** ____  </w:t>
        <w:br/>
        <w:br/>
        <w:t>---</w:t>
        <w:br/>
        <w:br/>
        <w:t>## Phase F — First real move = **Orders domain** (when ready)</w:t>
        <w:br/>
        <w:t>- [ ] Copy logic into `src/domains/orders/` (controller/service/dao structure).</w:t>
        <w:br/>
        <w:t>- [ ] Re-export via legacy route so URLs remain unchanged.</w:t>
        <w:br/>
        <w:t>- [ ] Append-only `order_status_history` on every admin status update.</w:t>
        <w:br/>
        <w:t>- [ ] Document manual test steps (admin update → visible in customer Track/My Orders).</w:t>
        <w:br/>
        <w:br/>
        <w:t xml:space="preserve">**Owner:** ____ • **Target date:** ____  </w:t>
        <w:br/>
        <w:br/>
        <w:t>---</w:t>
        <w:br/>
        <w:br/>
        <w:t>## Phase G — Quality gates &amp; ops hygiene (lightweight)</w:t>
        <w:br/>
        <w:t>- [ ] Smoke checklist in `docs/`:</w:t>
        <w:br/>
        <w:t xml:space="preserve">  - `/api/health` green</w:t>
        <w:br/>
        <w:t xml:space="preserve">  - Auth loop (signup→login→/users/me)</w:t>
        <w:br/>
        <w:t xml:space="preserve">  - Checkout creates order (dev DB)</w:t>
        <w:br/>
        <w:t xml:space="preserve">  - Admin can update status; history row appended</w:t>
        <w:br/>
        <w:t xml:space="preserve">  - Track lists up to 5 with pagination</w:t>
        <w:br/>
        <w:t>- [ ] Rollback note: `git reset --hard &lt;stable-tag&gt;` + restart service</w:t>
        <w:br/>
        <w:t>- [ ] Daily DB backup note (where, how long retained)</w:t>
        <w:br/>
        <w:br/>
        <w:t xml:space="preserve">**Owner:** ____ • **Target date:** ____  </w:t>
        <w:br/>
        <w:br/>
        <w:t>---</w:t>
        <w:br/>
        <w:br/>
        <w:t>## Legacy → Target Mapping Table</w:t>
        <w:br/>
        <w:t>| Legacy path                          | Target domain folder                      | Notes |</w:t>
        <w:br/>
        <w:t>|---|---|---|</w:t>
        <w:br/>
        <w:t>| `routes/login.js`, `routes/auth.js` | `src/domains/auth/`                       | Keep response shape stable (see ADR-001) |</w:t>
        <w:br/>
        <w:t>| `routes/users.js`                   | `src/domains/users/`                      | `/users/me` profile read/update |</w:t>
        <w:br/>
        <w:t>| `routes/items.js` / `routes/catalog.js` | `src/domains/catalog/`                 | Products/categories; price in cents |</w:t>
        <w:br/>
        <w:t>| `routes/cart.js` / checkout bits    | `src/domains/cart/`                       | Server-side totals &amp; deposit |</w:t>
        <w:br/>
        <w:t>| `routes/orders.js`                  | `src/domains/orders/`                     | Admin ops, status updates, items |</w:t>
        <w:br/>
        <w:t>| `routes/track.js`                   | `src/domains/tracking/`                   | Public tracking (phone + optional status) |</w:t>
        <w:br/>
        <w:t>| (mailer utils)                      | `src/domains/notifications/`              | Email now; SMS later |</w:t>
        <w:br/>
        <w:br/>
        <w:t>---</w:t>
        <w:br/>
        <w:br/>
        <w:t>## Appendix A — Baselines &amp; Rollback</w:t>
        <w:br/>
        <w:t>- Frontend stable tag: `stable-frontend` (commit: 0487037 ; date: 13 Aug 2025)</w:t>
        <w:br/>
        <w:t>- Backend stable tag: `stable-backend` (commit: 0487037 ; date: 13 Aug 2025)</w:t>
        <w:br/>
        <w:t xml:space="preserve">- Golden zip(s) location: ____  </w:t>
        <w:br/>
        <w:t>- Quick rollback: `git reset --hard &lt;tag&gt;` → restart → verify smoke checklist.</w:t>
        <w:br/>
        <w:br/>
        <w:t>---</w:t>
        <w:br/>
      </w:r>
    </w:p>
    <w:p w14:paraId="73A191FD" w14:textId="77777777" w:rsidR="00454DBD" w:rsidRDefault="00000000">
      <w:pPr>
        <w:pStyle w:val="Heading2"/>
      </w:pPr>
      <w:r>
        <w:lastRenderedPageBreak/>
        <w:t>Project Overview &amp; Structure</w:t>
      </w:r>
    </w:p>
    <w:p w14:paraId="186A862E" w14:textId="77777777" w:rsidR="00454DBD" w:rsidRDefault="00000000">
      <w:r>
        <w:t># WattSun Solar – Project README</w:t>
      </w:r>
    </w:p>
    <w:p w14:paraId="49AA6282" w14:textId="77777777" w:rsidR="00454DBD" w:rsidRDefault="00454DBD"/>
    <w:p w14:paraId="2892003A" w14:textId="77777777" w:rsidR="00454DBD" w:rsidRDefault="00000000">
      <w:r>
        <w:t>## Overview</w:t>
      </w:r>
    </w:p>
    <w:p w14:paraId="041F733C" w14:textId="77777777" w:rsidR="00454DBD" w:rsidRDefault="00000000">
      <w:r>
        <w:t xml:space="preserve">WattSun Solar is an e-commerce platform for selling solar energy kits and related products.  </w:t>
      </w:r>
    </w:p>
    <w:p w14:paraId="4594872F" w14:textId="77777777" w:rsidR="00454DBD" w:rsidRDefault="00000000">
      <w:r>
        <w:t>The system integrates **frontend** (HTML/CSS/JS) and **backend** (Node.js/Express) to handle:</w:t>
      </w:r>
    </w:p>
    <w:p w14:paraId="6E12ED5D" w14:textId="77777777" w:rsidR="00454DBD" w:rsidRDefault="00454DBD"/>
    <w:p w14:paraId="6728FA13" w14:textId="77777777" w:rsidR="00454DBD" w:rsidRDefault="00000000">
      <w:r>
        <w:t>- Product display from database</w:t>
      </w:r>
    </w:p>
    <w:p w14:paraId="2A0E9D52" w14:textId="77777777" w:rsidR="00454DBD" w:rsidRDefault="00000000">
      <w:r>
        <w:t>- Shopping cart and checkout</w:t>
      </w:r>
    </w:p>
    <w:p w14:paraId="0DB61448" w14:textId="77777777" w:rsidR="00454DBD" w:rsidRDefault="00000000">
      <w:r>
        <w:t>- Order tracking for customers</w:t>
      </w:r>
    </w:p>
    <w:p w14:paraId="1D34B832" w14:textId="77777777" w:rsidR="00454DBD" w:rsidRDefault="00000000">
      <w:r>
        <w:t>- Admin panel for managing orders, users, and inventory</w:t>
      </w:r>
    </w:p>
    <w:p w14:paraId="0A8B05D2" w14:textId="77777777" w:rsidR="00454DBD" w:rsidRDefault="00000000">
      <w:r>
        <w:t>- Financing calculators</w:t>
      </w:r>
    </w:p>
    <w:p w14:paraId="126B10D9" w14:textId="77777777" w:rsidR="00454DBD" w:rsidRDefault="00000000">
      <w:r>
        <w:t>- User authentication (signup/login/password reset)</w:t>
      </w:r>
    </w:p>
    <w:p w14:paraId="30721A38" w14:textId="77777777" w:rsidR="00454DBD" w:rsidRDefault="00454DBD"/>
    <w:p w14:paraId="24649177" w14:textId="77777777" w:rsidR="00454DBD" w:rsidRDefault="00000000">
      <w:r>
        <w:t>## Technology Stack</w:t>
      </w:r>
    </w:p>
    <w:p w14:paraId="412D41C5" w14:textId="77777777" w:rsidR="00454DBD" w:rsidRDefault="00000000">
      <w:r>
        <w:t>- **Frontend:** HTML5, CSS3, JavaScript (Vanilla)</w:t>
      </w:r>
    </w:p>
    <w:p w14:paraId="0040FD9C" w14:textId="77777777" w:rsidR="00454DBD" w:rsidRDefault="00000000">
      <w:r>
        <w:t>- **Backend:** Node.js, Express.js</w:t>
      </w:r>
    </w:p>
    <w:p w14:paraId="584DF162" w14:textId="77777777" w:rsidR="00454DBD" w:rsidRDefault="00000000">
      <w:r>
        <w:t>- **Database:** SQLite3 (with `inventory.db` for products, `users.db` for users)</w:t>
      </w:r>
    </w:p>
    <w:p w14:paraId="413220C8" w14:textId="77777777" w:rsidR="00454DBD" w:rsidRDefault="00000000">
      <w:r>
        <w:t>- **Hosting:** Synology NAS (HTTP/HTTPS), Cloudflare Tunnel</w:t>
      </w:r>
    </w:p>
    <w:p w14:paraId="3B207B43" w14:textId="77777777" w:rsidR="00454DBD" w:rsidRDefault="00000000">
      <w:r>
        <w:t>- **Version Control:** Git (GitHub with SSH authentication)</w:t>
      </w:r>
    </w:p>
    <w:p w14:paraId="682594AD" w14:textId="77777777" w:rsidR="00454DBD" w:rsidRDefault="00000000">
      <w:r>
        <w:t>- **Deployment:** Manual + Git pull to NAS, with auto-start backend script</w:t>
      </w:r>
    </w:p>
    <w:p w14:paraId="04C59ACD" w14:textId="77777777" w:rsidR="00454DBD" w:rsidRDefault="00454DBD"/>
    <w:p w14:paraId="2BD057CE" w14:textId="77777777" w:rsidR="00454DBD" w:rsidRDefault="00000000">
      <w:r>
        <w:t>... (truncated for brevity in this code snippet) ...</w:t>
      </w:r>
    </w:p>
    <w:p w14:paraId="72C54F8D" w14:textId="77777777" w:rsidR="00454DBD" w:rsidRDefault="00000000">
      <w:r>
        <w:br w:type="page"/>
      </w:r>
    </w:p>
    <w:p w14:paraId="1689CCA3" w14:textId="77777777" w:rsidR="00454DBD" w:rsidRDefault="00000000">
      <w:pPr>
        <w:pStyle w:val="Heading2"/>
      </w:pPr>
      <w:r>
        <w:lastRenderedPageBreak/>
        <w:t>Repository Structure &amp; Ops Guide</w:t>
      </w:r>
    </w:p>
    <w:p w14:paraId="3F7C38CB" w14:textId="77777777" w:rsidR="00454DBD" w:rsidRDefault="00000000">
      <w:r>
        <w:t># WattSun Monorepo — Structure &amp; Ops Guide (Aug 2025)</w:t>
      </w:r>
    </w:p>
    <w:p w14:paraId="1B9BAAB3" w14:textId="77777777" w:rsidR="00454DBD" w:rsidRDefault="00454DBD"/>
    <w:p w14:paraId="3DF05E88" w14:textId="77777777" w:rsidR="00454DBD" w:rsidRDefault="00000000">
      <w:r>
        <w:t>This document captures the unified **wattsun** repository layout and the day‑to‑day operations we set up today (NAS runtime, Cloudflared, update flow, logs, and backups). It’s meant to be copy‑paste friendly for future you.</w:t>
      </w:r>
    </w:p>
    <w:p w14:paraId="49676883" w14:textId="77777777" w:rsidR="00454DBD" w:rsidRDefault="00454DBD"/>
    <w:p w14:paraId="1F215304" w14:textId="77777777" w:rsidR="00454DBD" w:rsidRDefault="00000000">
      <w:r>
        <w:t>---</w:t>
      </w:r>
    </w:p>
    <w:p w14:paraId="5C7A89BB" w14:textId="77777777" w:rsidR="00454DBD" w:rsidRDefault="00454DBD"/>
    <w:p w14:paraId="6402BD7F" w14:textId="77777777" w:rsidR="00454DBD" w:rsidRDefault="00000000">
      <w:r>
        <w:t>## 1) High‑level overview</w:t>
      </w:r>
    </w:p>
    <w:p w14:paraId="582CA6EC" w14:textId="77777777" w:rsidR="00454DBD" w:rsidRDefault="00454DBD"/>
    <w:p w14:paraId="440C9A41" w14:textId="77777777" w:rsidR="00454DBD" w:rsidRDefault="00000000">
      <w:r>
        <w:t>- **Single repo:** `WattSunK/wattsun` (PC and NAS both sync to this).</w:t>
      </w:r>
    </w:p>
    <w:p w14:paraId="32868662" w14:textId="77777777" w:rsidR="00454DBD" w:rsidRDefault="00000000">
      <w:r>
        <w:t>- **Paths:**</w:t>
      </w:r>
    </w:p>
    <w:p w14:paraId="6DDE1E1D" w14:textId="77777777" w:rsidR="00454DBD" w:rsidRDefault="00000000">
      <w:r>
        <w:t xml:space="preserve">  - **PC (Windows):** `C:\Users\Steve\Documents\wattsun`</w:t>
      </w:r>
    </w:p>
    <w:p w14:paraId="7D36276E" w14:textId="77777777" w:rsidR="00454DBD" w:rsidRDefault="00000000">
      <w:r>
        <w:t xml:space="preserve">  - **NAS (Synology):** `/volume1/web/wattsun`</w:t>
      </w:r>
    </w:p>
    <w:p w14:paraId="2193B28E" w14:textId="77777777" w:rsidR="00454DBD" w:rsidRDefault="00000000">
      <w:r>
        <w:t>- **Runtime model:** Node app on NAS (port **3001**), front‑end static pages served by the same Node server under `/public/`.</w:t>
      </w:r>
    </w:p>
    <w:p w14:paraId="3A35B459" w14:textId="77777777" w:rsidR="00454DBD" w:rsidRDefault="00000000">
      <w:r>
        <w:t>- **Cloudflared:** exposes the NAS service publicly as `https://api.wattsun.co.ke` → `127.0.0.1:3001` on the NAS.</w:t>
      </w:r>
    </w:p>
    <w:p w14:paraId="39548E1A" w14:textId="77777777" w:rsidR="00454DBD" w:rsidRDefault="00000000">
      <w:r>
        <w:t>- **Pull‑only NAS:** NAS can **pull** from GitHub but cannot push (push URL set to `DISABLED`). All changes flow **PC → GitHub → NAS**.</w:t>
      </w:r>
    </w:p>
    <w:p w14:paraId="7BDC5821" w14:textId="77777777" w:rsidR="00454DBD" w:rsidRDefault="00454DBD"/>
    <w:p w14:paraId="4F2DDE47" w14:textId="77777777" w:rsidR="00454DBD" w:rsidRDefault="00000000">
      <w:r>
        <w:t>---</w:t>
      </w:r>
    </w:p>
    <w:p w14:paraId="2DB52009" w14:textId="77777777" w:rsidR="00454DBD" w:rsidRDefault="00454DBD"/>
    <w:p w14:paraId="189AD5BC" w14:textId="77777777" w:rsidR="00454DBD" w:rsidRDefault="00000000">
      <w:r>
        <w:t>## 2) Repository layout</w:t>
      </w:r>
    </w:p>
    <w:p w14:paraId="07064652" w14:textId="77777777" w:rsidR="00454DBD" w:rsidRDefault="00454DBD"/>
    <w:p w14:paraId="16C47409" w14:textId="77777777" w:rsidR="00454DBD" w:rsidRDefault="00000000">
      <w:r>
        <w:t>```text</w:t>
      </w:r>
    </w:p>
    <w:p w14:paraId="09A4323F" w14:textId="77777777" w:rsidR="00454DBD" w:rsidRDefault="00000000">
      <w:r>
        <w:t>wattsun/</w:t>
      </w:r>
    </w:p>
    <w:p w14:paraId="7B285E78" w14:textId="77777777" w:rsidR="00454DBD" w:rsidRDefault="00000000">
      <w:r>
        <w:lastRenderedPageBreak/>
        <w:t>├─ server.js</w:t>
      </w:r>
    </w:p>
    <w:p w14:paraId="56BD1BA7" w14:textId="77777777" w:rsidR="00454DBD" w:rsidRDefault="00000000">
      <w:r>
        <w:t>├─ package.json</w:t>
      </w:r>
    </w:p>
    <w:p w14:paraId="2FDAAB76" w14:textId="77777777" w:rsidR="00454DBD" w:rsidRDefault="00000000">
      <w:r>
        <w:t>├─ package-lock.json</w:t>
      </w:r>
    </w:p>
    <w:p w14:paraId="72F0A6E1" w14:textId="77777777" w:rsidR="00454DBD" w:rsidRDefault="00000000">
      <w:r>
        <w:t>├─ .gitignore</w:t>
      </w:r>
    </w:p>
    <w:p w14:paraId="153EFDDA" w14:textId="77777777" w:rsidR="00454DBD" w:rsidRDefault="00000000">
      <w:r>
        <w:t>├─ .gitattributes</w:t>
      </w:r>
    </w:p>
    <w:p w14:paraId="2C9D4E44" w14:textId="77777777" w:rsidR="00454DBD" w:rsidRDefault="00000000">
      <w:r>
        <w:t>├─ .backend_checksum</w:t>
      </w:r>
    </w:p>
    <w:p w14:paraId="29D057C7" w14:textId="77777777" w:rsidR="00454DBD" w:rsidRDefault="00000000">
      <w:r>
        <w:t>├─ README.md                      # general project readme (this doc is a companion)</w:t>
      </w:r>
    </w:p>
    <w:p w14:paraId="38C4354D" w14:textId="77777777" w:rsidR="00454DBD" w:rsidRDefault="00000000">
      <w:r>
        <w:t>├─ COPY_INSTRUCTIONS.md</w:t>
      </w:r>
    </w:p>
    <w:p w14:paraId="5A3D93CD" w14:textId="77777777" w:rsidR="00454DBD" w:rsidRDefault="00000000">
      <w:r>
        <w:t>├─ STRUCTURE_CHECKLIST.md</w:t>
      </w:r>
    </w:p>
    <w:p w14:paraId="075C0E98" w14:textId="77777777" w:rsidR="00454DBD" w:rsidRDefault="00000000">
      <w:r>
        <w:t>├─ docs/</w:t>
      </w:r>
    </w:p>
    <w:p w14:paraId="71A89F01" w14:textId="77777777" w:rsidR="00454DBD" w:rsidRDefault="00000000">
      <w:r>
        <w:t>│  ├─ roadmap.md</w:t>
      </w:r>
    </w:p>
    <w:p w14:paraId="6CE8D5A2" w14:textId="77777777" w:rsidR="00454DBD" w:rsidRDefault="00000000">
      <w:r>
        <w:t>│  ├─ migration-ledger.md</w:t>
      </w:r>
    </w:p>
    <w:p w14:paraId="3B5893D3" w14:textId="77777777" w:rsidR="00454DBD" w:rsidRDefault="00000000">
      <w:r>
        <w:t>│  ├─ adr/</w:t>
      </w:r>
    </w:p>
    <w:p w14:paraId="502BD5C0" w14:textId="77777777" w:rsidR="00454DBD" w:rsidRDefault="00000000">
      <w:r>
        <w:t>│  └─ runbooks/</w:t>
      </w:r>
    </w:p>
    <w:p w14:paraId="3CB40742" w14:textId="77777777" w:rsidR="00454DBD" w:rsidRDefault="00000000">
      <w:r>
        <w:t>├─ infra/</w:t>
      </w:r>
    </w:p>
    <w:p w14:paraId="61874704" w14:textId="77777777" w:rsidR="00454DBD" w:rsidRDefault="00000000">
      <w:r>
        <w:t>│  └─ cloudflared/</w:t>
      </w:r>
    </w:p>
    <w:p w14:paraId="1DBC4EB4" w14:textId="77777777" w:rsidR="00454DBD" w:rsidRDefault="00000000">
      <w:r>
        <w:t>│     ├─ README.md</w:t>
      </w:r>
    </w:p>
    <w:p w14:paraId="5C241898" w14:textId="77777777" w:rsidR="00454DBD" w:rsidRDefault="00000000">
      <w:r>
        <w:t>│     └─ config.sample.yml        # example tunnel config</w:t>
      </w:r>
    </w:p>
    <w:p w14:paraId="6FD06AD0" w14:textId="77777777" w:rsidR="00454DBD" w:rsidRDefault="00000000">
      <w:r>
        <w:t>├─ public/                        # **frontend** (site + admin)</w:t>
      </w:r>
    </w:p>
    <w:p w14:paraId="299EA779" w14:textId="77777777" w:rsidR="00454DBD" w:rsidRDefault="00000000">
      <w:r>
        <w:t>│  ├─ index.html</w:t>
      </w:r>
    </w:p>
    <w:p w14:paraId="468B94D0" w14:textId="77777777" w:rsidR="00454DBD" w:rsidRDefault="00000000">
      <w:r>
        <w:t>│  ├─ status.html                 # status page with CF + API checks</w:t>
      </w:r>
    </w:p>
    <w:p w14:paraId="73D8D0D1" w14:textId="77777777" w:rsidR="00454DBD" w:rsidRDefault="00000000">
      <w:r>
        <w:t>│  ├─ admin/</w:t>
      </w:r>
    </w:p>
    <w:p w14:paraId="5FCFD949" w14:textId="77777777" w:rsidR="00454DBD" w:rsidRDefault="00000000">
      <w:r>
        <w:t>│  ├─ images/                     # consolidated images</w:t>
      </w:r>
    </w:p>
    <w:p w14:paraId="43CFACFF" w14:textId="77777777" w:rsidR="00454DBD" w:rsidRDefault="00000000">
      <w:r>
        <w:t>│  ├─ js/</w:t>
      </w:r>
    </w:p>
    <w:p w14:paraId="112C868F" w14:textId="77777777" w:rsidR="00454DBD" w:rsidRDefault="00000000">
      <w:r>
        <w:t>│  ├─ css/</w:t>
      </w:r>
    </w:p>
    <w:p w14:paraId="7432E035" w14:textId="77777777" w:rsidR="00454DBD" w:rsidRDefault="00000000">
      <w:r>
        <w:t>│  └─ …</w:t>
      </w:r>
    </w:p>
    <w:p w14:paraId="5ED03D4D" w14:textId="77777777" w:rsidR="00454DBD" w:rsidRDefault="00000000">
      <w:r>
        <w:lastRenderedPageBreak/>
        <w:t>├─ routes/                        # backend API endpoints (Express)</w:t>
      </w:r>
    </w:p>
    <w:p w14:paraId="75CC8A1C" w14:textId="77777777" w:rsidR="00454DBD" w:rsidRDefault="00000000">
      <w:r>
        <w:t>│  ├─ login.js</w:t>
      </w:r>
    </w:p>
    <w:p w14:paraId="42DB5DE4" w14:textId="77777777" w:rsidR="00454DBD" w:rsidRDefault="00000000">
      <w:r>
        <w:t>│  ├─ signup.js</w:t>
      </w:r>
    </w:p>
    <w:p w14:paraId="74ADC845" w14:textId="77777777" w:rsidR="00454DBD" w:rsidRDefault="00000000">
      <w:r>
        <w:t>│  ├─ reset.js</w:t>
      </w:r>
    </w:p>
    <w:p w14:paraId="49E8F41B" w14:textId="77777777" w:rsidR="00454DBD" w:rsidRDefault="00000000">
      <w:r>
        <w:t>│  ├─ items.js</w:t>
      </w:r>
    </w:p>
    <w:p w14:paraId="08E97F29" w14:textId="77777777" w:rsidR="00454DBD" w:rsidRDefault="00000000">
      <w:r>
        <w:t>│  ├─ categories.js</w:t>
      </w:r>
    </w:p>
    <w:p w14:paraId="00C00916" w14:textId="77777777" w:rsidR="00454DBD" w:rsidRDefault="00000000">
      <w:r>
        <w:t>│  ├─ checkout.js</w:t>
      </w:r>
    </w:p>
    <w:p w14:paraId="62294584" w14:textId="77777777" w:rsidR="00454DBD" w:rsidRDefault="00000000">
      <w:r>
        <w:t>│  ├─ myorders.js</w:t>
      </w:r>
    </w:p>
    <w:p w14:paraId="645CBF74" w14:textId="77777777" w:rsidR="00454DBD" w:rsidRDefault="00000000">
      <w:r>
        <w:t>│  ├─ orders.js</w:t>
      </w:r>
    </w:p>
    <w:p w14:paraId="5529BD06" w14:textId="77777777" w:rsidR="00454DBD" w:rsidRDefault="00000000">
      <w:r>
        <w:t>│  └─ track.js</w:t>
      </w:r>
    </w:p>
    <w:p w14:paraId="3D4580FF" w14:textId="77777777" w:rsidR="00454DBD" w:rsidRDefault="00000000">
      <w:r>
        <w:t>├─ scripts/                       # **ops helpers** (NAS + maintenance)</w:t>
      </w:r>
    </w:p>
    <w:p w14:paraId="2E728D1B" w14:textId="77777777" w:rsidR="00454DBD" w:rsidRDefault="00000000">
      <w:r>
        <w:t>│  ├─ start_nas.sh</w:t>
      </w:r>
    </w:p>
    <w:p w14:paraId="7B9C0FCF" w14:textId="77777777" w:rsidR="00454DBD" w:rsidRDefault="00000000">
      <w:r>
        <w:t>│  ├─ stop_nas.sh</w:t>
      </w:r>
    </w:p>
    <w:p w14:paraId="2D177196" w14:textId="77777777" w:rsidR="00454DBD" w:rsidRDefault="00000000">
      <w:r>
        <w:t>│  ├─ restart_nas.sh</w:t>
      </w:r>
    </w:p>
    <w:p w14:paraId="776D44DB" w14:textId="77777777" w:rsidR="00454DBD" w:rsidRDefault="00000000">
      <w:r>
        <w:t>│  ├─ git_pull_update.sh          # safe auto-update + restart + health-check</w:t>
      </w:r>
    </w:p>
    <w:p w14:paraId="35F77CB2" w14:textId="77777777" w:rsidR="00454DBD" w:rsidRDefault="00000000">
      <w:r>
        <w:t>│  ├─ standardize_dbs.sh          # one-off: migrate legacy DB files into data/dev</w:t>
      </w:r>
    </w:p>
    <w:p w14:paraId="72778B4F" w14:textId="77777777" w:rsidR="00454DBD" w:rsidRDefault="00000000">
      <w:r>
        <w:t>│  ├─ backup_sqlite.sh            # snapshot data/dev/*.dev.db + orders.dev.json</w:t>
      </w:r>
    </w:p>
    <w:p w14:paraId="6F283CF3" w14:textId="77777777" w:rsidR="00454DBD" w:rsidRDefault="00000000">
      <w:r>
        <w:t>│  ├─ start_cloudflared.sh</w:t>
      </w:r>
    </w:p>
    <w:p w14:paraId="75B71BCD" w14:textId="77777777" w:rsidR="00454DBD" w:rsidRDefault="00000000">
      <w:r>
        <w:t>│  ├─ db_password_pid_alert.js</w:t>
      </w:r>
    </w:p>
    <w:p w14:paraId="0CB28C79" w14:textId="77777777" w:rsidR="00454DBD" w:rsidRDefault="00000000">
      <w:r>
        <w:t>│  └─ watch-password-alerts.js</w:t>
      </w:r>
    </w:p>
    <w:p w14:paraId="38C3C151" w14:textId="77777777" w:rsidR="00454DBD" w:rsidRDefault="00000000">
      <w:r>
        <w:t>├─ data/                          # **standardized data root**</w:t>
      </w:r>
    </w:p>
    <w:p w14:paraId="48DC2594" w14:textId="77777777" w:rsidR="00454DBD" w:rsidRDefault="00000000">
      <w:r>
        <w:t>│  └─ dev/</w:t>
      </w:r>
    </w:p>
    <w:p w14:paraId="409A80D9" w14:textId="77777777" w:rsidR="00454DBD" w:rsidRDefault="00000000">
      <w:r>
        <w:t>│     ├─ wattsun.dev.db           # users DB (canonical file)</w:t>
      </w:r>
    </w:p>
    <w:p w14:paraId="024DD5C2" w14:textId="77777777" w:rsidR="00454DBD" w:rsidRDefault="00000000">
      <w:r>
        <w:t>│     ├─ inventory.dev.db         # inventory DB (items/categories/messages)</w:t>
      </w:r>
    </w:p>
    <w:p w14:paraId="7F0E2D8B" w14:textId="77777777" w:rsidR="00454DBD" w:rsidRDefault="00000000">
      <w:r>
        <w:t>│     ├─ users.dev.db             # (migrated legacy)</w:t>
      </w:r>
    </w:p>
    <w:p w14:paraId="5DF624EF" w14:textId="77777777" w:rsidR="00454DBD" w:rsidRDefault="00000000">
      <w:r>
        <w:t>│     └─ orders.dev.json          # orders store (transitional)</w:t>
      </w:r>
    </w:p>
    <w:p w14:paraId="46F3C3E8" w14:textId="77777777" w:rsidR="00454DBD" w:rsidRDefault="00000000">
      <w:r>
        <w:lastRenderedPageBreak/>
        <w:t>├─ user-setup/</w:t>
      </w:r>
    </w:p>
    <w:p w14:paraId="10AF8861" w14:textId="77777777" w:rsidR="00454DBD" w:rsidRDefault="00000000">
      <w:r>
        <w:t>│  └─ users.db -&gt; ../data/dev/wattsun.dev.db  # **symlink** for compatibility</w:t>
      </w:r>
    </w:p>
    <w:p w14:paraId="390FB6B3" w14:textId="77777777" w:rsidR="00454DBD" w:rsidRDefault="00000000">
      <w:r>
        <w:t>├─ inventory.db -&gt; data/dev/inventory.dev.db  # **symlink** (compatibility)</w:t>
      </w:r>
    </w:p>
    <w:p w14:paraId="2AE0B31E" w14:textId="77777777" w:rsidR="00454DBD" w:rsidRDefault="00000000">
      <w:r>
        <w:t>├─ data/users.db -&gt; data/dev/users.dev.db     # **symlink** (compatibility)</w:t>
      </w:r>
    </w:p>
    <w:p w14:paraId="09444152" w14:textId="77777777" w:rsidR="00454DBD" w:rsidRDefault="00000000">
      <w:r>
        <w:t>├─ orders.json -&gt; data/dev/orders.dev.json    # **symlink** (compatibility)</w:t>
      </w:r>
    </w:p>
    <w:p w14:paraId="1A8A9BD7" w14:textId="77777777" w:rsidR="00454DBD" w:rsidRDefault="00000000">
      <w:r>
        <w:t>├─ logs/</w:t>
      </w:r>
    </w:p>
    <w:p w14:paraId="528951A9" w14:textId="77777777" w:rsidR="00454DBD" w:rsidRDefault="00000000">
      <w:r>
        <w:t>│  ├─ app.out</w:t>
      </w:r>
    </w:p>
    <w:p w14:paraId="790E8FF7" w14:textId="77777777" w:rsidR="00454DBD" w:rsidRDefault="00000000">
      <w:r>
        <w:t>│  ├─ app.err</w:t>
      </w:r>
    </w:p>
    <w:p w14:paraId="3EB5F330" w14:textId="77777777" w:rsidR="00454DBD" w:rsidRDefault="00000000">
      <w:r>
        <w:t>│  ├─ update.log</w:t>
      </w:r>
    </w:p>
    <w:p w14:paraId="653F4709" w14:textId="77777777" w:rsidR="00454DBD" w:rsidRDefault="00000000">
      <w:r>
        <w:t>│  ├─ cloudflared.out</w:t>
      </w:r>
    </w:p>
    <w:p w14:paraId="479512DD" w14:textId="77777777" w:rsidR="00454DBD" w:rsidRDefault="00000000">
      <w:r>
        <w:t>│  └─ cloudflared.err</w:t>
      </w:r>
    </w:p>
    <w:p w14:paraId="3D018605" w14:textId="77777777" w:rsidR="00454DBD" w:rsidRDefault="00000000">
      <w:r>
        <w:t>└─ run/</w:t>
      </w:r>
    </w:p>
    <w:p w14:paraId="7E7F5092" w14:textId="77777777" w:rsidR="00454DBD" w:rsidRDefault="00000000">
      <w:r>
        <w:t xml:space="preserve">   ├─ app.pid</w:t>
      </w:r>
    </w:p>
    <w:p w14:paraId="7542DA4F" w14:textId="77777777" w:rsidR="00454DBD" w:rsidRDefault="00000000">
      <w:r>
        <w:t xml:space="preserve">   ├─ cloudflared.pid</w:t>
      </w:r>
    </w:p>
    <w:p w14:paraId="20BE10D9" w14:textId="77777777" w:rsidR="00454DBD" w:rsidRDefault="00000000">
      <w:r>
        <w:t xml:space="preserve">   └─ last_sha                     # last deployed commit</w:t>
      </w:r>
    </w:p>
    <w:p w14:paraId="369909F5" w14:textId="77777777" w:rsidR="00454DBD" w:rsidRDefault="00000000">
      <w:r>
        <w:t>```</w:t>
      </w:r>
    </w:p>
    <w:p w14:paraId="281FCD87" w14:textId="77777777" w:rsidR="00454DBD" w:rsidRDefault="00454DBD"/>
    <w:p w14:paraId="671C7F7E" w14:textId="77777777" w:rsidR="00454DBD" w:rsidRDefault="00000000">
      <w:r>
        <w:t>### Notes</w:t>
      </w:r>
    </w:p>
    <w:p w14:paraId="4B54019B" w14:textId="77777777" w:rsidR="00454DBD" w:rsidRDefault="00000000">
      <w:r>
        <w:t>- Those **symlinks** keep older code working while we gradually move all paths to env‑driven configs. You can safely keep them for now.</w:t>
      </w:r>
    </w:p>
    <w:p w14:paraId="70CE624F" w14:textId="77777777" w:rsidR="00454DBD" w:rsidRDefault="00000000">
      <w:r>
        <w:t>- The **status page** (`public/status.html`) shows green/yellow/red for API and Cloudflare tunnel and auto-refreshes every 30s.</w:t>
      </w:r>
    </w:p>
    <w:p w14:paraId="389E6A15" w14:textId="77777777" w:rsidR="00454DBD" w:rsidRDefault="00454DBD"/>
    <w:p w14:paraId="30588B5C" w14:textId="77777777" w:rsidR="00454DBD" w:rsidRDefault="00000000">
      <w:r>
        <w:t>---</w:t>
      </w:r>
    </w:p>
    <w:p w14:paraId="4FE71932" w14:textId="77777777" w:rsidR="00454DBD" w:rsidRDefault="00454DBD"/>
    <w:p w14:paraId="6FBE65A8" w14:textId="77777777" w:rsidR="00454DBD" w:rsidRDefault="00000000">
      <w:r>
        <w:t>## 3) Environment (.env)</w:t>
      </w:r>
    </w:p>
    <w:p w14:paraId="764EDDB5" w14:textId="77777777" w:rsidR="00454DBD" w:rsidRDefault="00454DBD"/>
    <w:p w14:paraId="4A9C5660" w14:textId="77777777" w:rsidR="00454DBD" w:rsidRDefault="00000000">
      <w:r>
        <w:lastRenderedPageBreak/>
        <w:t>Create/maintain on NAS at `/volume1/web/wattsun/.env`:</w:t>
      </w:r>
    </w:p>
    <w:p w14:paraId="6AAA70D2" w14:textId="77777777" w:rsidR="00454DBD" w:rsidRDefault="00454DBD"/>
    <w:p w14:paraId="27B7213A" w14:textId="77777777" w:rsidR="00454DBD" w:rsidRDefault="00000000">
      <w:r>
        <w:t>```ini</w:t>
      </w:r>
    </w:p>
    <w:p w14:paraId="378267FE" w14:textId="77777777" w:rsidR="00454DBD" w:rsidRDefault="00000000">
      <w:r>
        <w:t>PORT=3001</w:t>
      </w:r>
    </w:p>
    <w:p w14:paraId="20DC3E69" w14:textId="77777777" w:rsidR="00454DBD" w:rsidRDefault="00454DBD"/>
    <w:p w14:paraId="3C531265" w14:textId="77777777" w:rsidR="00454DBD" w:rsidRDefault="00000000">
      <w:r>
        <w:t># Standardized paths (optional for now – code still works with symlinks)</w:t>
      </w:r>
    </w:p>
    <w:p w14:paraId="59F574C5" w14:textId="77777777" w:rsidR="00454DBD" w:rsidRDefault="00000000">
      <w:r>
        <w:t># DB_PATH=./data/dev/wattsun.dev.db</w:t>
      </w:r>
    </w:p>
    <w:p w14:paraId="388D9FBB" w14:textId="77777777" w:rsidR="00454DBD" w:rsidRDefault="00000000">
      <w:r>
        <w:t># DB_PATH_USERS=./data/dev/wattsun.dev.db</w:t>
      </w:r>
    </w:p>
    <w:p w14:paraId="2C358D92" w14:textId="77777777" w:rsidR="00454DBD" w:rsidRDefault="00454DBD"/>
    <w:p w14:paraId="1D84DC34" w14:textId="77777777" w:rsidR="00454DBD" w:rsidRDefault="00000000">
      <w:r>
        <w:t># Logging</w:t>
      </w:r>
    </w:p>
    <w:p w14:paraId="0D007948" w14:textId="77777777" w:rsidR="00454DBD" w:rsidRDefault="00000000">
      <w:r>
        <w:t>LOG_LEVEL=info</w:t>
      </w:r>
    </w:p>
    <w:p w14:paraId="66397015" w14:textId="77777777" w:rsidR="00454DBD" w:rsidRDefault="00454DBD"/>
    <w:p w14:paraId="448DC6EC" w14:textId="77777777" w:rsidR="00454DBD" w:rsidRDefault="00000000">
      <w:r>
        <w:t># Email (optional; required to actually send contact emails)</w:t>
      </w:r>
    </w:p>
    <w:p w14:paraId="0E1517CA" w14:textId="77777777" w:rsidR="00454DBD" w:rsidRDefault="00000000">
      <w:r>
        <w:t># SMTP_HOST=</w:t>
      </w:r>
    </w:p>
    <w:p w14:paraId="5A3E61DE" w14:textId="77777777" w:rsidR="00454DBD" w:rsidRDefault="00000000">
      <w:r>
        <w:t># SMTP_PORT=587</w:t>
      </w:r>
    </w:p>
    <w:p w14:paraId="263D7869" w14:textId="77777777" w:rsidR="00454DBD" w:rsidRDefault="00000000">
      <w:r>
        <w:t># SMTP_USER=</w:t>
      </w:r>
    </w:p>
    <w:p w14:paraId="1F412A2A" w14:textId="77777777" w:rsidR="00454DBD" w:rsidRDefault="00000000">
      <w:r>
        <w:t># SMTP_PASS=</w:t>
      </w:r>
    </w:p>
    <w:p w14:paraId="21FB54D1" w14:textId="77777777" w:rsidR="00454DBD" w:rsidRDefault="00000000">
      <w:r>
        <w:t># EMAIL_FROM="WattSun &lt;no-reply@wattsun.co.ke&gt;"</w:t>
      </w:r>
    </w:p>
    <w:p w14:paraId="41F19B4F" w14:textId="77777777" w:rsidR="00454DBD" w:rsidRDefault="00000000">
      <w:r>
        <w:t>```</w:t>
      </w:r>
    </w:p>
    <w:p w14:paraId="6CE0072E" w14:textId="77777777" w:rsidR="00454DBD" w:rsidRDefault="00454DBD"/>
    <w:p w14:paraId="6980559C" w14:textId="77777777" w:rsidR="00454DBD" w:rsidRDefault="00000000">
      <w:r>
        <w:t>&gt; If SMTP is not set, the contact route should still **save** messages; we can enable graceful email‑send fallback.</w:t>
      </w:r>
    </w:p>
    <w:p w14:paraId="7B614312" w14:textId="77777777" w:rsidR="00454DBD" w:rsidRDefault="00454DBD"/>
    <w:p w14:paraId="5D56FDFA" w14:textId="77777777" w:rsidR="00454DBD" w:rsidRDefault="00000000">
      <w:r>
        <w:t>---</w:t>
      </w:r>
    </w:p>
    <w:p w14:paraId="6D5A4426" w14:textId="77777777" w:rsidR="00454DBD" w:rsidRDefault="00454DBD"/>
    <w:p w14:paraId="3AF547F6" w14:textId="77777777" w:rsidR="00454DBD" w:rsidRDefault="00000000">
      <w:r>
        <w:t>## 4) Start/stop &amp; updates (NAS)</w:t>
      </w:r>
    </w:p>
    <w:p w14:paraId="6ED68068" w14:textId="77777777" w:rsidR="00454DBD" w:rsidRDefault="00454DBD"/>
    <w:p w14:paraId="36090008" w14:textId="77777777" w:rsidR="00454DBD" w:rsidRDefault="00000000">
      <w:r>
        <w:t>From `/volume1/web/wattsun`:</w:t>
      </w:r>
    </w:p>
    <w:p w14:paraId="1252FC44" w14:textId="77777777" w:rsidR="00454DBD" w:rsidRDefault="00454DBD"/>
    <w:p w14:paraId="14A46983" w14:textId="77777777" w:rsidR="00454DBD" w:rsidRDefault="00000000">
      <w:r>
        <w:t>```bash</w:t>
      </w:r>
    </w:p>
    <w:p w14:paraId="027091E6" w14:textId="77777777" w:rsidR="00454DBD" w:rsidRDefault="00000000">
      <w:r>
        <w:t># Start/stop/restart the backend cleanly</w:t>
      </w:r>
    </w:p>
    <w:p w14:paraId="3399C6B9" w14:textId="77777777" w:rsidR="00454DBD" w:rsidRDefault="00000000">
      <w:r>
        <w:t>scripts/start_nas.sh</w:t>
      </w:r>
    </w:p>
    <w:p w14:paraId="2D697A75" w14:textId="77777777" w:rsidR="00454DBD" w:rsidRDefault="00000000">
      <w:r>
        <w:t>scripts/stop_nas.sh</w:t>
      </w:r>
    </w:p>
    <w:p w14:paraId="428B9D6A" w14:textId="77777777" w:rsidR="00454DBD" w:rsidRDefault="00000000">
      <w:r>
        <w:t>scripts/restart_nas.sh</w:t>
      </w:r>
    </w:p>
    <w:p w14:paraId="0122CD38" w14:textId="77777777" w:rsidR="00454DBD" w:rsidRDefault="00454DBD"/>
    <w:p w14:paraId="2F278B6D" w14:textId="77777777" w:rsidR="00454DBD" w:rsidRDefault="00000000">
      <w:r>
        <w:t># Pull latest from GitHub, install deps if needed, restart, health-check, log</w:t>
      </w:r>
    </w:p>
    <w:p w14:paraId="1B1CA347" w14:textId="77777777" w:rsidR="00454DBD" w:rsidRDefault="00000000">
      <w:r>
        <w:t>scripts/git_pull_update.sh</w:t>
      </w:r>
    </w:p>
    <w:p w14:paraId="34B08F22" w14:textId="77777777" w:rsidR="00454DBD" w:rsidRDefault="00454DBD"/>
    <w:p w14:paraId="746FCD40" w14:textId="77777777" w:rsidR="00454DBD" w:rsidRDefault="00000000">
      <w:r>
        <w:t># One-off: migrate legacy *.db to data/dev + create symlinks (already done)</w:t>
      </w:r>
    </w:p>
    <w:p w14:paraId="0021F3CC" w14:textId="77777777" w:rsidR="00454DBD" w:rsidRDefault="00000000">
      <w:r>
        <w:t>scripts/standardize_dbs.sh</w:t>
      </w:r>
    </w:p>
    <w:p w14:paraId="31928565" w14:textId="77777777" w:rsidR="00454DBD" w:rsidRDefault="00000000">
      <w:r>
        <w:t>```</w:t>
      </w:r>
    </w:p>
    <w:p w14:paraId="5D143494" w14:textId="77777777" w:rsidR="00454DBD" w:rsidRDefault="00454DBD"/>
    <w:p w14:paraId="6B320587" w14:textId="77777777" w:rsidR="00454DBD" w:rsidRDefault="00000000">
      <w:r>
        <w:t>### Health checks</w:t>
      </w:r>
    </w:p>
    <w:p w14:paraId="790AFE3B" w14:textId="77777777" w:rsidR="00454DBD" w:rsidRDefault="00000000">
      <w:r>
        <w:t>```bash</w:t>
      </w:r>
    </w:p>
    <w:p w14:paraId="35C816BE" w14:textId="77777777" w:rsidR="00454DBD" w:rsidRDefault="00000000">
      <w:r>
        <w:t>curl -s -o /dev/null -w "%{http_code}\n" http://127.0.0.1:3001/api/health   # 200 expected</w:t>
      </w:r>
    </w:p>
    <w:p w14:paraId="581D53DC" w14:textId="77777777" w:rsidR="00454DBD" w:rsidRDefault="00000000">
      <w:r>
        <w:t># via Cloudflare (public)</w:t>
      </w:r>
    </w:p>
    <w:p w14:paraId="7826FAC8" w14:textId="77777777" w:rsidR="00454DBD" w:rsidRDefault="00000000">
      <w:r>
        <w:t>curl -s -o /dev/null -w "%{http_code}\n" https://api.wattsun.co.ke/api/health</w:t>
      </w:r>
    </w:p>
    <w:p w14:paraId="0A6FBF06" w14:textId="77777777" w:rsidR="00454DBD" w:rsidRDefault="00000000">
      <w:r>
        <w:t>```</w:t>
      </w:r>
    </w:p>
    <w:p w14:paraId="7C000019" w14:textId="77777777" w:rsidR="00454DBD" w:rsidRDefault="00454DBD"/>
    <w:p w14:paraId="2710C4C2" w14:textId="77777777" w:rsidR="00454DBD" w:rsidRDefault="00000000">
      <w:r>
        <w:t>### Logs</w:t>
      </w:r>
    </w:p>
    <w:p w14:paraId="4958FBC0" w14:textId="77777777" w:rsidR="00454DBD" w:rsidRDefault="00000000">
      <w:r>
        <w:t>```bash</w:t>
      </w:r>
    </w:p>
    <w:p w14:paraId="75BED435" w14:textId="77777777" w:rsidR="00454DBD" w:rsidRDefault="00000000">
      <w:r>
        <w:t>tail -n 80 logs/app.out</w:t>
      </w:r>
    </w:p>
    <w:p w14:paraId="34DFDED4" w14:textId="77777777" w:rsidR="00454DBD" w:rsidRDefault="00000000">
      <w:r>
        <w:lastRenderedPageBreak/>
        <w:t>tail -n 80 logs/app.err</w:t>
      </w:r>
    </w:p>
    <w:p w14:paraId="0B744250" w14:textId="77777777" w:rsidR="00454DBD" w:rsidRDefault="00000000">
      <w:r>
        <w:t>tail -n 120 logs/update.log</w:t>
      </w:r>
    </w:p>
    <w:p w14:paraId="06209BA2" w14:textId="77777777" w:rsidR="00454DBD" w:rsidRDefault="00000000">
      <w:r>
        <w:t>```</w:t>
      </w:r>
    </w:p>
    <w:p w14:paraId="2BFF3B8B" w14:textId="77777777" w:rsidR="00454DBD" w:rsidRDefault="00454DBD"/>
    <w:p w14:paraId="799C04FB" w14:textId="77777777" w:rsidR="00454DBD" w:rsidRDefault="00000000">
      <w:r>
        <w:t>---</w:t>
      </w:r>
    </w:p>
    <w:p w14:paraId="717807F1" w14:textId="77777777" w:rsidR="00454DBD" w:rsidRDefault="00454DBD"/>
    <w:p w14:paraId="24D5A502" w14:textId="77777777" w:rsidR="00454DBD" w:rsidRDefault="00000000">
      <w:r>
        <w:t>## 5) Cloudflared</w:t>
      </w:r>
    </w:p>
    <w:p w14:paraId="33280C54" w14:textId="77777777" w:rsidR="00454DBD" w:rsidRDefault="00454DBD"/>
    <w:p w14:paraId="226DBAC0" w14:textId="77777777" w:rsidR="00454DBD" w:rsidRDefault="00000000">
      <w:r>
        <w:t>- Sample config: `infra/cloudflared/config.sample.yml`</w:t>
      </w:r>
    </w:p>
    <w:p w14:paraId="66A20F1F" w14:textId="77777777" w:rsidR="00454DBD" w:rsidRDefault="00000000">
      <w:r>
        <w:t>- Runtime via helper:</w:t>
      </w:r>
    </w:p>
    <w:p w14:paraId="722AFB04" w14:textId="77777777" w:rsidR="00454DBD" w:rsidRDefault="00000000">
      <w:r>
        <w:t xml:space="preserve">  ```bash</w:t>
      </w:r>
    </w:p>
    <w:p w14:paraId="75ECB1B9" w14:textId="77777777" w:rsidR="00454DBD" w:rsidRDefault="00000000">
      <w:r>
        <w:t xml:space="preserve">  scripts/start_cloudflared.sh   # writes logs/cloudflared.* and run/cloudflared.pid</w:t>
      </w:r>
    </w:p>
    <w:p w14:paraId="146B0E5B" w14:textId="77777777" w:rsidR="00454DBD" w:rsidRDefault="00000000">
      <w:r>
        <w:t xml:space="preserve">  ```</w:t>
      </w:r>
    </w:p>
    <w:p w14:paraId="6A126E2E" w14:textId="77777777" w:rsidR="00454DBD" w:rsidRDefault="00000000">
      <w:r>
        <w:t>- Verify Cloudflare edge:</w:t>
      </w:r>
    </w:p>
    <w:p w14:paraId="6019D298" w14:textId="77777777" w:rsidR="00454DBD" w:rsidRDefault="00000000">
      <w:r>
        <w:t xml:space="preserve">  ```bash</w:t>
      </w:r>
    </w:p>
    <w:p w14:paraId="59B10309" w14:textId="77777777" w:rsidR="00454DBD" w:rsidRDefault="00000000">
      <w:r>
        <w:t xml:space="preserve">  curl -I https://api.wattsun.co.ke/api/health | egrep -i 'HTTP/|server|cf-ray|cf-cache-status'</w:t>
      </w:r>
    </w:p>
    <w:p w14:paraId="76CE46BC" w14:textId="77777777" w:rsidR="00454DBD" w:rsidRDefault="00000000">
      <w:r>
        <w:t xml:space="preserve">  curl -s https://api.wattsun.co.ke/cdn-cgi/trace | egrep 'h=|colo=|warp='</w:t>
      </w:r>
    </w:p>
    <w:p w14:paraId="627C8BA9" w14:textId="77777777" w:rsidR="00454DBD" w:rsidRDefault="00000000">
      <w:r>
        <w:t xml:space="preserve">  ```</w:t>
      </w:r>
    </w:p>
    <w:p w14:paraId="5F06CBDA" w14:textId="77777777" w:rsidR="00454DBD" w:rsidRDefault="00000000">
      <w:r>
        <w:t>- Status page (`public/status.html`) checks both API and Cloudflare; you can open `https://api.wattsun.co.ke/status.html`.</w:t>
      </w:r>
    </w:p>
    <w:p w14:paraId="22C754E5" w14:textId="77777777" w:rsidR="00454DBD" w:rsidRDefault="00454DBD"/>
    <w:p w14:paraId="5410A1D8" w14:textId="77777777" w:rsidR="00454DBD" w:rsidRDefault="00000000">
      <w:r>
        <w:t>---</w:t>
      </w:r>
    </w:p>
    <w:p w14:paraId="1D1DAE58" w14:textId="77777777" w:rsidR="00454DBD" w:rsidRDefault="00454DBD"/>
    <w:p w14:paraId="16B61567" w14:textId="77777777" w:rsidR="00454DBD" w:rsidRDefault="00000000">
      <w:r>
        <w:t>## 6) Git workflow (safe)</w:t>
      </w:r>
    </w:p>
    <w:p w14:paraId="625FC311" w14:textId="77777777" w:rsidR="00454DBD" w:rsidRDefault="00454DBD"/>
    <w:p w14:paraId="0ECB5B4A" w14:textId="77777777" w:rsidR="00454DBD" w:rsidRDefault="00000000">
      <w:r>
        <w:t>- **PC → GitHub → NAS** only.</w:t>
      </w:r>
    </w:p>
    <w:p w14:paraId="2A79DFE1" w14:textId="77777777" w:rsidR="00454DBD" w:rsidRDefault="00000000">
      <w:r>
        <w:lastRenderedPageBreak/>
        <w:t>- NAS **cannot push**:</w:t>
      </w:r>
    </w:p>
    <w:p w14:paraId="208E84D8" w14:textId="77777777" w:rsidR="00454DBD" w:rsidRDefault="00000000">
      <w:r>
        <w:t xml:space="preserve">  ```bash</w:t>
      </w:r>
    </w:p>
    <w:p w14:paraId="168B1E99" w14:textId="77777777" w:rsidR="00454DBD" w:rsidRDefault="00000000">
      <w:r>
        <w:t xml:space="preserve">  cd /volume1/web/wattsun</w:t>
      </w:r>
    </w:p>
    <w:p w14:paraId="72219C09" w14:textId="77777777" w:rsidR="00454DBD" w:rsidRDefault="00000000">
      <w:r>
        <w:t xml:space="preserve">  git remote -v</w:t>
      </w:r>
    </w:p>
    <w:p w14:paraId="0E6BF7EA" w14:textId="77777777" w:rsidR="00454DBD" w:rsidRDefault="00000000">
      <w:r>
        <w:t xml:space="preserve">  # origin  git@github.com:WattSunK/wattsun.git (fetch)</w:t>
      </w:r>
    </w:p>
    <w:p w14:paraId="5F127C2F" w14:textId="77777777" w:rsidR="00454DBD" w:rsidRDefault="00000000">
      <w:r>
        <w:t xml:space="preserve">  # origin  DISABLED (push)</w:t>
      </w:r>
    </w:p>
    <w:p w14:paraId="63330F68" w14:textId="77777777" w:rsidR="00454DBD" w:rsidRDefault="00000000">
      <w:r>
        <w:t xml:space="preserve">  ```</w:t>
      </w:r>
    </w:p>
    <w:p w14:paraId="38E2FE0B" w14:textId="77777777" w:rsidR="00454DBD" w:rsidRDefault="00000000">
      <w:r>
        <w:t>- Typical flow:</w:t>
      </w:r>
    </w:p>
    <w:p w14:paraId="7738D019" w14:textId="77777777" w:rsidR="00454DBD" w:rsidRDefault="00000000">
      <w:r>
        <w:t xml:space="preserve">  1. Develop on PC → `git commit` → `git push` to `main`.</w:t>
      </w:r>
    </w:p>
    <w:p w14:paraId="599442B2" w14:textId="77777777" w:rsidR="00454DBD" w:rsidRDefault="00000000">
      <w:r>
        <w:t xml:space="preserve">  2. On NAS: run `scripts/git_pull_update.sh` (manually or via scheduled task).</w:t>
      </w:r>
    </w:p>
    <w:p w14:paraId="27CF8AFF" w14:textId="77777777" w:rsidR="00454DBD" w:rsidRDefault="00000000">
      <w:r>
        <w:t xml:space="preserve">  3. Check `logs/update.log` and `run/last_sha` to confirm deployed commit.</w:t>
      </w:r>
    </w:p>
    <w:p w14:paraId="6014146E" w14:textId="77777777" w:rsidR="00454DBD" w:rsidRDefault="00454DBD"/>
    <w:p w14:paraId="7D6097D9" w14:textId="77777777" w:rsidR="00454DBD" w:rsidRDefault="00000000">
      <w:r>
        <w:t>- Tags: we created **`v0.2.0`** after the initial unification and scripts.</w:t>
      </w:r>
    </w:p>
    <w:p w14:paraId="7DAE6281" w14:textId="77777777" w:rsidR="00454DBD" w:rsidRDefault="00454DBD"/>
    <w:p w14:paraId="2605E6AD" w14:textId="77777777" w:rsidR="00454DBD" w:rsidRDefault="00000000">
      <w:r>
        <w:t>---</w:t>
      </w:r>
    </w:p>
    <w:p w14:paraId="4B6F3F68" w14:textId="77777777" w:rsidR="00454DBD" w:rsidRDefault="00454DBD"/>
    <w:p w14:paraId="05E05A57" w14:textId="77777777" w:rsidR="00454DBD" w:rsidRDefault="00000000">
      <w:r>
        <w:t>## 7) Backups</w:t>
      </w:r>
    </w:p>
    <w:p w14:paraId="0AF6821E" w14:textId="77777777" w:rsidR="00454DBD" w:rsidRDefault="00454DBD"/>
    <w:p w14:paraId="2DEA6974" w14:textId="77777777" w:rsidR="00454DBD" w:rsidRDefault="00000000">
      <w:r>
        <w:t>- Snapshot all important runtime files:</w:t>
      </w:r>
    </w:p>
    <w:p w14:paraId="14DC5598" w14:textId="77777777" w:rsidR="00454DBD" w:rsidRDefault="00000000">
      <w:r>
        <w:t xml:space="preserve">  ```bash</w:t>
      </w:r>
    </w:p>
    <w:p w14:paraId="63CC6283" w14:textId="77777777" w:rsidR="00454DBD" w:rsidRDefault="00000000">
      <w:r>
        <w:t xml:space="preserve">  scripts/backup_sqlite.sh</w:t>
      </w:r>
    </w:p>
    <w:p w14:paraId="32EC2192" w14:textId="77777777" w:rsidR="00454DBD" w:rsidRDefault="00000000">
      <w:r>
        <w:t xml:space="preserve">  # Saves to: /volume1/backups/wattsun/YYYY-MM-DD_HHMMSS/</w:t>
      </w:r>
    </w:p>
    <w:p w14:paraId="27D099AF" w14:textId="77777777" w:rsidR="00454DBD" w:rsidRDefault="00000000">
      <w:r>
        <w:t xml:space="preserve">  # Keeps last 30 snapshots</w:t>
      </w:r>
    </w:p>
    <w:p w14:paraId="08A49888" w14:textId="77777777" w:rsidR="00454DBD" w:rsidRDefault="00000000">
      <w:r>
        <w:t xml:space="preserve">  ```</w:t>
      </w:r>
    </w:p>
    <w:p w14:paraId="2D7C5799" w14:textId="77777777" w:rsidR="00454DBD" w:rsidRDefault="00454DBD"/>
    <w:p w14:paraId="16395948" w14:textId="77777777" w:rsidR="00454DBD" w:rsidRDefault="00000000">
      <w:r>
        <w:t>---</w:t>
      </w:r>
    </w:p>
    <w:p w14:paraId="3122EAAF" w14:textId="77777777" w:rsidR="00454DBD" w:rsidRDefault="00454DBD"/>
    <w:p w14:paraId="23921903" w14:textId="77777777" w:rsidR="00454DBD" w:rsidRDefault="00000000">
      <w:r>
        <w:t>## 8) Common ops recipes</w:t>
      </w:r>
    </w:p>
    <w:p w14:paraId="36D64EF9" w14:textId="77777777" w:rsidR="00454DBD" w:rsidRDefault="00454DBD"/>
    <w:p w14:paraId="56A079DA" w14:textId="77777777" w:rsidR="00454DBD" w:rsidRDefault="00000000">
      <w:r>
        <w:t>```bash</w:t>
      </w:r>
    </w:p>
    <w:p w14:paraId="656F8067" w14:textId="77777777" w:rsidR="00454DBD" w:rsidRDefault="00000000">
      <w:r>
        <w:t># Kill the currently running app by PID file (if necessary)</w:t>
      </w:r>
    </w:p>
    <w:p w14:paraId="019DD1F4" w14:textId="77777777" w:rsidR="00454DBD" w:rsidRDefault="00000000">
      <w:r>
        <w:t>[ -f run/app.pid ] &amp;&amp; kill "$(cat run/app.pid)" || true</w:t>
      </w:r>
    </w:p>
    <w:p w14:paraId="1E8C2BA6" w14:textId="77777777" w:rsidR="00454DBD" w:rsidRDefault="00454DBD"/>
    <w:p w14:paraId="02734704" w14:textId="77777777" w:rsidR="00454DBD" w:rsidRDefault="00000000">
      <w:r>
        <w:t># Verify which process owns port 3001</w:t>
      </w:r>
    </w:p>
    <w:p w14:paraId="1B781CEA" w14:textId="77777777" w:rsidR="00454DBD" w:rsidRDefault="00000000">
      <w:r>
        <w:t>netstat -tlnp | grep :3001</w:t>
      </w:r>
    </w:p>
    <w:p w14:paraId="69F9FE88" w14:textId="77777777" w:rsidR="00454DBD" w:rsidRDefault="00454DBD"/>
    <w:p w14:paraId="36A6A579" w14:textId="77777777" w:rsidR="00454DBD" w:rsidRDefault="00000000">
      <w:r>
        <w:t># DB quick look</w:t>
      </w:r>
    </w:p>
    <w:p w14:paraId="3226F111" w14:textId="77777777" w:rsidR="00454DBD" w:rsidRDefault="00000000">
      <w:r>
        <w:t>sqlite3 data/dev/wattsun.dev.db ".tables"</w:t>
      </w:r>
    </w:p>
    <w:p w14:paraId="1AFAF86A" w14:textId="77777777" w:rsidR="00454DBD" w:rsidRDefault="00000000">
      <w:r>
        <w:t>sqlite3 data/dev/inventory.dev.db ".tables"</w:t>
      </w:r>
    </w:p>
    <w:p w14:paraId="2918A8D1" w14:textId="77777777" w:rsidR="00454DBD" w:rsidRDefault="00454DBD"/>
    <w:p w14:paraId="32111725" w14:textId="77777777" w:rsidR="00454DBD" w:rsidRDefault="00000000">
      <w:r>
        <w:t># Orders debug (JSON store)</w:t>
      </w:r>
    </w:p>
    <w:p w14:paraId="54B1A947" w14:textId="77777777" w:rsidR="00454DBD" w:rsidRDefault="00000000">
      <w:r>
        <w:t>node -e "const a=require('fs').readFileSync('data/dev/orders.dev.json','utf8'); const j=JSON.parse(a); console.log('orders:', j.length)"</w:t>
      </w:r>
    </w:p>
    <w:p w14:paraId="3EB7E388" w14:textId="77777777" w:rsidR="00454DBD" w:rsidRDefault="00000000">
      <w:r>
        <w:t>```</w:t>
      </w:r>
    </w:p>
    <w:p w14:paraId="2FA0B0F9" w14:textId="77777777" w:rsidR="00454DBD" w:rsidRDefault="00454DBD"/>
    <w:p w14:paraId="42B20EC2" w14:textId="77777777" w:rsidR="00454DBD" w:rsidRDefault="00000000">
      <w:r>
        <w:t>---</w:t>
      </w:r>
    </w:p>
    <w:p w14:paraId="43ECFB33" w14:textId="77777777" w:rsidR="00454DBD" w:rsidRDefault="00454DBD"/>
    <w:p w14:paraId="756D9B61" w14:textId="77777777" w:rsidR="00454DBD" w:rsidRDefault="00000000">
      <w:r>
        <w:t>## 9) Known improvements (next steps)</w:t>
      </w:r>
    </w:p>
    <w:p w14:paraId="08EEDFDD" w14:textId="77777777" w:rsidR="00454DBD" w:rsidRDefault="00454DBD"/>
    <w:p w14:paraId="4F0ECC12" w14:textId="77777777" w:rsidR="00454DBD" w:rsidRDefault="00000000">
      <w:r>
        <w:t>- **Orders → SQLite**: migrate from `orders.dev.json` to tables (`orders`, `order_items`, `status_history`) with a migration script.</w:t>
      </w:r>
    </w:p>
    <w:p w14:paraId="05B79D84" w14:textId="77777777" w:rsidR="00454DBD" w:rsidRDefault="00000000">
      <w:r>
        <w:t>- **Env‑driven DB paths** everywhere (phase‑out symlinks): add `DB_PATH_USERS`, `DB_PATH_INVENTORY`, etc., in `.env` and use them in routes.</w:t>
      </w:r>
    </w:p>
    <w:p w14:paraId="702295A9" w14:textId="77777777" w:rsidR="00454DBD" w:rsidRDefault="00000000">
      <w:r>
        <w:lastRenderedPageBreak/>
        <w:t>- **Auth/UI parity through Cloudflare**: ensure login UX handles API responses correctly (we verified server returns `success: true`).</w:t>
      </w:r>
    </w:p>
    <w:p w14:paraId="79D463E2" w14:textId="77777777" w:rsidR="00454DBD" w:rsidRDefault="00000000">
      <w:r>
        <w:t>- **SMTP graceful fallback** in contact route (already outlined) and `/api/admin/smtp-test` endpoint for one‑click verification.</w:t>
      </w:r>
    </w:p>
    <w:p w14:paraId="6408E017" w14:textId="77777777" w:rsidR="00454DBD" w:rsidRDefault="00000000">
      <w:r>
        <w:t>- **Staging**: later, add `staging.wattsun.co.ke` mapping to a second PORT, if needed.</w:t>
      </w:r>
    </w:p>
    <w:p w14:paraId="4389D076" w14:textId="77777777" w:rsidR="00454DBD" w:rsidRDefault="00454DBD"/>
    <w:p w14:paraId="190F0D3F" w14:textId="77777777" w:rsidR="00454DBD" w:rsidRDefault="00000000">
      <w:r>
        <w:t>---</w:t>
      </w:r>
    </w:p>
    <w:p w14:paraId="717BDD36" w14:textId="77777777" w:rsidR="00454DBD" w:rsidRDefault="00454DBD"/>
    <w:p w14:paraId="37E24AB7" w14:textId="77777777" w:rsidR="00454DBD" w:rsidRDefault="00000000">
      <w:r>
        <w:t>## 10) Quick rollback</w:t>
      </w:r>
    </w:p>
    <w:p w14:paraId="7F59301C" w14:textId="77777777" w:rsidR="00454DBD" w:rsidRDefault="00454DBD"/>
    <w:p w14:paraId="1B979603" w14:textId="77777777" w:rsidR="00454DBD" w:rsidRDefault="00000000">
      <w:r>
        <w:t>```bash</w:t>
      </w:r>
    </w:p>
    <w:p w14:paraId="2162C40A" w14:textId="77777777" w:rsidR="00454DBD" w:rsidRDefault="00000000">
      <w:r>
        <w:t>cd /volume1/web/wattsun</w:t>
      </w:r>
    </w:p>
    <w:p w14:paraId="65076A07" w14:textId="77777777" w:rsidR="00454DBD" w:rsidRDefault="00000000">
      <w:r>
        <w:t>scripts/stop_nas.sh</w:t>
      </w:r>
    </w:p>
    <w:p w14:paraId="687B89CC" w14:textId="77777777" w:rsidR="00454DBD" w:rsidRDefault="00000000">
      <w:r>
        <w:t>git checkout &lt;KNOWN_GOOD_SHA_OR_TAG&gt;</w:t>
      </w:r>
    </w:p>
    <w:p w14:paraId="66624F98" w14:textId="77777777" w:rsidR="00454DBD" w:rsidRDefault="00000000">
      <w:r>
        <w:t>scripts/start_nas.sh</w:t>
      </w:r>
    </w:p>
    <w:p w14:paraId="6494570E" w14:textId="77777777" w:rsidR="00454DBD" w:rsidRDefault="00000000">
      <w:r>
        <w:t>```</w:t>
      </w:r>
    </w:p>
    <w:p w14:paraId="29DC8FF3" w14:textId="77777777" w:rsidR="00454DBD" w:rsidRDefault="00454DBD"/>
    <w:p w14:paraId="0D8B2B48" w14:textId="77777777" w:rsidR="00454DBD" w:rsidRDefault="00000000">
      <w:r>
        <w:t>&gt; `run/last_sha` shows the last deployed commit SHA written by the update script.</w:t>
      </w:r>
    </w:p>
    <w:p w14:paraId="2F082001" w14:textId="77777777" w:rsidR="00454DBD" w:rsidRDefault="00454DBD"/>
    <w:p w14:paraId="65C09EB4" w14:textId="77777777" w:rsidR="00454DBD" w:rsidRDefault="00000000">
      <w:r>
        <w:t>---</w:t>
      </w:r>
    </w:p>
    <w:p w14:paraId="29953F27" w14:textId="77777777" w:rsidR="00454DBD" w:rsidRDefault="00454DBD"/>
    <w:p w14:paraId="5DA473E3" w14:textId="77777777" w:rsidR="00454DBD" w:rsidRDefault="00000000">
      <w:r>
        <w:t>## 11) Support crib notes</w:t>
      </w:r>
    </w:p>
    <w:p w14:paraId="08FEB890" w14:textId="77777777" w:rsidR="00454DBD" w:rsidRDefault="00454DBD"/>
    <w:p w14:paraId="2EFB31C6" w14:textId="77777777" w:rsidR="00454DBD" w:rsidRDefault="00000000">
      <w:r>
        <w:t>- **Logs:** `/volume1/web/wattsun/logs/{app.out,app.err,update.log,cloudflared.*}`</w:t>
      </w:r>
    </w:p>
    <w:p w14:paraId="75B13B03" w14:textId="77777777" w:rsidR="00454DBD" w:rsidRDefault="00000000">
      <w:r>
        <w:t>- **Status page:** `/public/status.html`</w:t>
      </w:r>
    </w:p>
    <w:p w14:paraId="2B31EA3C" w14:textId="77777777" w:rsidR="00454DBD" w:rsidRDefault="00000000">
      <w:r>
        <w:t>- **Health endpoint:** `/api/health`</w:t>
      </w:r>
    </w:p>
    <w:p w14:paraId="34F3DB49" w14:textId="77777777" w:rsidR="00454DBD" w:rsidRDefault="00000000">
      <w:r>
        <w:t>- **NAS cannot push:** ensures production changes only come from GitHub.</w:t>
      </w:r>
    </w:p>
    <w:p w14:paraId="0A30510C" w14:textId="77777777" w:rsidR="00454DBD" w:rsidRDefault="00454DBD"/>
    <w:p w14:paraId="7AA1DE72" w14:textId="77777777" w:rsidR="00454DBD" w:rsidRDefault="00000000">
      <w:r>
        <w:t>---</w:t>
      </w:r>
    </w:p>
    <w:p w14:paraId="2EDFB83F" w14:textId="77777777" w:rsidR="00454DBD" w:rsidRDefault="00454DBD"/>
    <w:p w14:paraId="57AC140A" w14:textId="77777777" w:rsidR="00454DBD" w:rsidRDefault="00000000">
      <w:r>
        <w:t>_This README reflects the repo at the time of the reorg and the scripts/config we deployed together on **Aug 11, 2025 (Europe/Paris)**._</w:t>
      </w:r>
    </w:p>
    <w:p w14:paraId="7F89A496" w14:textId="77777777" w:rsidR="00454DBD" w:rsidRDefault="00454DBD"/>
    <w:p w14:paraId="5E7C1057" w14:textId="77777777" w:rsidR="00454DBD" w:rsidRDefault="00000000">
      <w:r>
        <w:t>## 12) Admin Dashboard — Strategy &amp; Final Aim</w:t>
      </w:r>
    </w:p>
    <w:p w14:paraId="588BD191" w14:textId="77777777" w:rsidR="00454DBD" w:rsidRDefault="00454DBD"/>
    <w:p w14:paraId="06F37A1A" w14:textId="77777777" w:rsidR="00454DBD" w:rsidRDefault="00000000">
      <w:r>
        <w:t>This section defines how the Admin area fits into the monorepo, what we’re building now, and the target end-state.</w:t>
      </w:r>
    </w:p>
    <w:p w14:paraId="459FE36E" w14:textId="77777777" w:rsidR="00454DBD" w:rsidRDefault="00454DBD"/>
    <w:p w14:paraId="21E4BE57" w14:textId="77777777" w:rsidR="00454DBD" w:rsidRDefault="00000000">
      <w:r>
        <w:t>### 12.1 Goals (what “done” looks like)</w:t>
      </w:r>
    </w:p>
    <w:p w14:paraId="5F66DF1A" w14:textId="77777777" w:rsidR="00454DBD" w:rsidRDefault="00000000">
      <w:r>
        <w:t>- A clean, stable Admin dashboard with:</w:t>
      </w:r>
    </w:p>
    <w:p w14:paraId="0889DDF0" w14:textId="77777777" w:rsidR="00454DBD" w:rsidRDefault="00000000">
      <w:r>
        <w:t xml:space="preserve">  - **Profile, Home, Logout, Search** (core shell)</w:t>
      </w:r>
    </w:p>
    <w:p w14:paraId="2C13EC79" w14:textId="77777777" w:rsidR="00454DBD" w:rsidRDefault="00000000">
      <w:r>
        <w:t xml:space="preserve">  - **Orders** (list, search, status filter, pagination, view, edit status/driver/notes)</w:t>
      </w:r>
    </w:p>
    <w:p w14:paraId="13639ED9" w14:textId="77777777" w:rsidR="00454DBD" w:rsidRDefault="00000000">
      <w:r>
        <w:t xml:space="preserve">  - **Users, Items, Dispatch, Settings** (read-only first, then targeted edits)</w:t>
      </w:r>
    </w:p>
    <w:p w14:paraId="6FD1A9D8" w14:textId="77777777" w:rsidR="00454DBD" w:rsidRDefault="00000000">
      <w:r>
        <w:t>- Changes saved by Admin **reflect in customer views** immediately (focus or lightweight ping).</w:t>
      </w:r>
    </w:p>
    <w:p w14:paraId="596DBA74" w14:textId="77777777" w:rsidR="00454DBD" w:rsidRDefault="00000000">
      <w:r>
        <w:t>- Keep **plain HTML + modular JS**; no SPA framework right now.</w:t>
      </w:r>
    </w:p>
    <w:p w14:paraId="6196DF10" w14:textId="77777777" w:rsidR="00454DBD" w:rsidRDefault="00000000">
      <w:r>
        <w:t>- Be minimally invasive to existing pages/routes; changes are additive and reversible.</w:t>
      </w:r>
    </w:p>
    <w:p w14:paraId="73F84A5E" w14:textId="77777777" w:rsidR="00454DBD" w:rsidRDefault="00454DBD"/>
    <w:p w14:paraId="1749E506" w14:textId="77777777" w:rsidR="00454DBD" w:rsidRDefault="00000000">
      <w:r>
        <w:t>### 12.2 Scope boundaries (now vs later)</w:t>
      </w:r>
    </w:p>
    <w:p w14:paraId="08E3C7D0" w14:textId="77777777" w:rsidR="00454DBD" w:rsidRDefault="00000000">
      <w:r>
        <w:t>- **Now:** Admin shell restore; Orders list; Orders edit (status, driver, notes); driver directory.</w:t>
      </w:r>
    </w:p>
    <w:p w14:paraId="2575259F" w14:textId="77777777" w:rsidR="00454DBD" w:rsidRDefault="00000000">
      <w:r>
        <w:t>- **Soon:** Merge admin updates into customer views (`GET /api/orders`), add date filter, validation, and smoke tests.</w:t>
      </w:r>
    </w:p>
    <w:p w14:paraId="1A30FAF0" w14:textId="77777777" w:rsidR="00454DBD" w:rsidRDefault="00000000">
      <w:r>
        <w:t>- **Later:** Broaden edits (Users/Items/Dispatch), full visual pass (optional `admin.v2.css` toggle).</w:t>
      </w:r>
    </w:p>
    <w:p w14:paraId="6417892D" w14:textId="77777777" w:rsidR="00454DBD" w:rsidRDefault="00454DBD"/>
    <w:p w14:paraId="75F661D4" w14:textId="77777777" w:rsidR="00454DBD" w:rsidRDefault="00000000">
      <w:r>
        <w:t>### 12.3 Architecture &amp; data model</w:t>
      </w:r>
    </w:p>
    <w:p w14:paraId="08140418" w14:textId="77777777" w:rsidR="00454DBD" w:rsidRDefault="00000000">
      <w:r>
        <w:t>- **DB single entry-point:** `inventory.db` is the canonical SQLite file for Admin too.</w:t>
      </w:r>
    </w:p>
    <w:p w14:paraId="02EDCCC9" w14:textId="77777777" w:rsidR="00454DBD" w:rsidRDefault="00000000">
      <w:r>
        <w:t>- **Overlay table for Admin changes:** `admin_order_meta`</w:t>
      </w:r>
    </w:p>
    <w:p w14:paraId="77D5FA1B" w14:textId="77777777" w:rsidR="00454DBD" w:rsidRDefault="00000000">
      <w:r>
        <w:t xml:space="preserve">  ```sql</w:t>
      </w:r>
    </w:p>
    <w:p w14:paraId="66E8DBC3" w14:textId="77777777" w:rsidR="00454DBD" w:rsidRDefault="00000000">
      <w:r>
        <w:t xml:space="preserve">  CREATE TABLE IF NOT EXISTS admin_order_meta (</w:t>
      </w:r>
    </w:p>
    <w:p w14:paraId="0E43C5A6" w14:textId="77777777" w:rsidR="00454DBD" w:rsidRDefault="00000000">
      <w:r>
        <w:t xml:space="preserve">    order_id   TEXT PRIMARY KEY,</w:t>
      </w:r>
    </w:p>
    <w:p w14:paraId="590223CE" w14:textId="77777777" w:rsidR="00454DBD" w:rsidRDefault="00000000">
      <w:r>
        <w:t xml:space="preserve">    status     TEXT NOT NULL,</w:t>
      </w:r>
    </w:p>
    <w:p w14:paraId="42248002" w14:textId="77777777" w:rsidR="00454DBD" w:rsidRDefault="00000000">
      <w:r>
        <w:t xml:space="preserve">    driver_id  INTEGER,</w:t>
      </w:r>
    </w:p>
    <w:p w14:paraId="0D4FB554" w14:textId="77777777" w:rsidR="00454DBD" w:rsidRDefault="00000000">
      <w:r>
        <w:t xml:space="preserve">    notes      TEXT,</w:t>
      </w:r>
    </w:p>
    <w:p w14:paraId="45EC20DF" w14:textId="77777777" w:rsidR="00454DBD" w:rsidRDefault="00000000">
      <w:r>
        <w:t xml:space="preserve">    updated_at TEXT NOT NULL DEFAULT (datetime('now'))</w:t>
      </w:r>
    </w:p>
    <w:p w14:paraId="0EB5DE2F" w14:textId="77777777" w:rsidR="00454DBD" w:rsidRDefault="00000000">
      <w:r>
        <w:t xml:space="preserve">  );</w:t>
      </w:r>
    </w:p>
    <w:p w14:paraId="72197C60" w14:textId="77777777" w:rsidR="00454DBD" w:rsidRDefault="00000000">
      <w:r>
        <w:t xml:space="preserve">  ```</w:t>
      </w:r>
    </w:p>
    <w:p w14:paraId="56C55DC5" w14:textId="77777777" w:rsidR="00454DBD" w:rsidRDefault="00000000">
      <w:r>
        <w:t xml:space="preserve">  Rationale: we can persist Admin changes **without rewriting** any legacy orders store; we merge on read later.</w:t>
      </w:r>
    </w:p>
    <w:p w14:paraId="6CAB21CF" w14:textId="77777777" w:rsidR="00454DBD" w:rsidRDefault="00454DBD"/>
    <w:p w14:paraId="7C3CFAD5" w14:textId="77777777" w:rsidR="00454DBD" w:rsidRDefault="00000000">
      <w:r>
        <w:t>### 12.4 API surface (admin)</w:t>
      </w:r>
    </w:p>
    <w:p w14:paraId="4A6FA84D" w14:textId="77777777" w:rsidR="00454DBD" w:rsidRDefault="00000000">
      <w:r>
        <w:t>- `GET /api/admin/users?type=Driver` → list Drivers for the dropdown.</w:t>
      </w:r>
    </w:p>
    <w:p w14:paraId="3898739B" w14:textId="77777777" w:rsidR="00454DBD" w:rsidRDefault="00000000">
      <w:r>
        <w:t>- `PATCH /api/admin/orders/:id` → update `status`, `driverId`, `notes`; writes to `admin_order_meta`.</w:t>
      </w:r>
    </w:p>
    <w:p w14:paraId="4B97CEC9" w14:textId="77777777" w:rsidR="00454DBD" w:rsidRDefault="00000000">
      <w:r>
        <w:t>- Existing read endpoints (e.g., `GET /api/orders`) remain unchanged initially; later we merge overlay so customers see updated status/driver automatically.</w:t>
      </w:r>
    </w:p>
    <w:p w14:paraId="19E4C7D1" w14:textId="77777777" w:rsidR="00454DBD" w:rsidRDefault="00454DBD"/>
    <w:p w14:paraId="78D26BBF" w14:textId="77777777" w:rsidR="00454DBD" w:rsidRDefault="00000000">
      <w:r>
        <w:t>### 12.5 Frontend structure (admin)</w:t>
      </w:r>
    </w:p>
    <w:p w14:paraId="3B7C81E3" w14:textId="77777777" w:rsidR="00454DBD" w:rsidRDefault="00000000">
      <w:r>
        <w:t>- Location: `/public` (served by the same Node app).</w:t>
      </w:r>
    </w:p>
    <w:p w14:paraId="328FB2EA" w14:textId="77777777" w:rsidR="00454DBD" w:rsidRDefault="00000000">
      <w:r>
        <w:t>- Files:</w:t>
      </w:r>
    </w:p>
    <w:p w14:paraId="4DCF7F7E" w14:textId="77777777" w:rsidR="00454DBD" w:rsidRDefault="00000000">
      <w:r>
        <w:t xml:space="preserve">  - `public/dashboard.html` — admin shell (sidebar + content slot)</w:t>
      </w:r>
    </w:p>
    <w:p w14:paraId="2C5ADF5D" w14:textId="77777777" w:rsidR="00454DBD" w:rsidRDefault="00000000">
      <w:r>
        <w:lastRenderedPageBreak/>
        <w:t xml:space="preserve">  - `public/partials/orders.html` — Orders list partial (IDs: `#ordersTable`, `#ordersTbody`, `#ordersSearch`, `#ordersStatus`, `#ordersPager`)</w:t>
      </w:r>
    </w:p>
    <w:p w14:paraId="3537BD6A" w14:textId="77777777" w:rsidR="00454DBD" w:rsidRDefault="00000000">
      <w:r>
        <w:t xml:space="preserve">  - `public/partials/orders-modal.html` — Edit modal (status/driver/notes)</w:t>
      </w:r>
    </w:p>
    <w:p w14:paraId="366A620D" w14:textId="77777777" w:rsidR="00454DBD" w:rsidRDefault="00000000">
      <w:r>
        <w:t xml:space="preserve">  - `public/admin/js/data-adapter.js` — fetch + normalization layer</w:t>
      </w:r>
    </w:p>
    <w:p w14:paraId="2A405EB2" w14:textId="77777777" w:rsidR="00454DBD" w:rsidRDefault="00000000">
      <w:r>
        <w:t xml:space="preserve">  - `public/admin/js/dashboard.js` — tiny partial loader (relative paths)</w:t>
      </w:r>
    </w:p>
    <w:p w14:paraId="027DA191" w14:textId="77777777" w:rsidR="00454DBD" w:rsidRDefault="00000000">
      <w:r>
        <w:t xml:space="preserve">  - `public/admin/js/orders-controller.js` — Orders list (search/filter/pager/view)</w:t>
      </w:r>
    </w:p>
    <w:p w14:paraId="28ABF56B" w14:textId="77777777" w:rsidR="00454DBD" w:rsidRDefault="00000000">
      <w:r>
        <w:t xml:space="preserve">  - `public/admin/js/orders-edit.js` — Edit modal + PATCH + inline row refresh</w:t>
      </w:r>
    </w:p>
    <w:p w14:paraId="67F2D71F" w14:textId="77777777" w:rsidR="00454DBD" w:rsidRDefault="00000000">
      <w:r>
        <w:t xml:space="preserve">  - `public/admin/admin.css` (current look) and optional `admin.v2.css` (style pass, toggled with `?css=v2`)</w:t>
      </w:r>
    </w:p>
    <w:p w14:paraId="6A33BB84" w14:textId="77777777" w:rsidR="00454DBD" w:rsidRDefault="00454DBD"/>
    <w:p w14:paraId="5DADAF70" w14:textId="77777777" w:rsidR="00454DBD" w:rsidRDefault="00000000">
      <w:r>
        <w:t>**Script order** in `dashboard.html` (use cache-busters consistently):</w:t>
      </w:r>
    </w:p>
    <w:p w14:paraId="6B303885" w14:textId="77777777" w:rsidR="00454DBD" w:rsidRDefault="00000000">
      <w:r>
        <w:t>```html</w:t>
      </w:r>
    </w:p>
    <w:p w14:paraId="33F5488B" w14:textId="77777777" w:rsidR="00454DBD" w:rsidRDefault="00000000">
      <w:r>
        <w:t>&lt;script src="./admin/js/data-adapter.js?v=3"&gt;&lt;/script&gt;</w:t>
      </w:r>
    </w:p>
    <w:p w14:paraId="63ECCAA5" w14:textId="77777777" w:rsidR="00454DBD" w:rsidRDefault="00000000">
      <w:r>
        <w:t>&lt;script src="./admin/js/orders-controller.js?v=3" defer&gt;&lt;/script&gt;</w:t>
      </w:r>
    </w:p>
    <w:p w14:paraId="0E270718" w14:textId="77777777" w:rsidR="00454DBD" w:rsidRDefault="00000000">
      <w:r>
        <w:t>&lt;script src="./admin/js/orders-edit.js?v=3" defer&gt;&lt;/script&gt;</w:t>
      </w:r>
    </w:p>
    <w:p w14:paraId="0A47CD75" w14:textId="77777777" w:rsidR="00454DBD" w:rsidRDefault="00000000">
      <w:r>
        <w:t>&lt;script src="./admin/js/dashboard.js?v=3" defer&gt;&lt;/script&gt;</w:t>
      </w:r>
    </w:p>
    <w:p w14:paraId="7FA1BBA5" w14:textId="77777777" w:rsidR="00454DBD" w:rsidRDefault="00000000">
      <w:r>
        <w:t>```</w:t>
      </w:r>
    </w:p>
    <w:p w14:paraId="7AA8A758" w14:textId="77777777" w:rsidR="00454DBD" w:rsidRDefault="00454DBD"/>
    <w:p w14:paraId="3328C54B" w14:textId="77777777" w:rsidR="00454DBD" w:rsidRDefault="00000000">
      <w:r>
        <w:t>### 12.6 Security &amp; permissions</w:t>
      </w:r>
    </w:p>
    <w:p w14:paraId="3E259E7F" w14:textId="77777777" w:rsidR="00454DBD" w:rsidRDefault="00000000">
      <w:r>
        <w:t>- Gate all `/api/admin/*` routes behind an Admin check:</w:t>
      </w:r>
    </w:p>
    <w:p w14:paraId="443E3638" w14:textId="77777777" w:rsidR="00454DBD" w:rsidRDefault="00000000">
      <w:r>
        <w:t xml:space="preserve">  ```js</w:t>
      </w:r>
    </w:p>
    <w:p w14:paraId="21B2D225" w14:textId="77777777" w:rsidR="00454DBD" w:rsidRDefault="00000000">
      <w:r>
        <w:t xml:space="preserve">  function requireAdmin(req, res, next) {</w:t>
      </w:r>
    </w:p>
    <w:p w14:paraId="64349A13" w14:textId="77777777" w:rsidR="00454DBD" w:rsidRDefault="00000000">
      <w:r>
        <w:t xml:space="preserve">    const u = req.session?.user;</w:t>
      </w:r>
    </w:p>
    <w:p w14:paraId="5107B36D" w14:textId="77777777" w:rsidR="00454DBD" w:rsidRDefault="00000000">
      <w:r>
        <w:t xml:space="preserve">    if (!u || (u.type !== "Admin" &amp;&amp; u.role !== "Admin")) {</w:t>
      </w:r>
    </w:p>
    <w:p w14:paraId="2F7B4559" w14:textId="77777777" w:rsidR="00454DBD" w:rsidRDefault="00000000">
      <w:r>
        <w:t xml:space="preserve">      return res.status(403).json({ success:false, error:"Forbidden" });</w:t>
      </w:r>
    </w:p>
    <w:p w14:paraId="27203EA0" w14:textId="77777777" w:rsidR="00454DBD" w:rsidRDefault="00000000">
      <w:r>
        <w:t xml:space="preserve">    }</w:t>
      </w:r>
    </w:p>
    <w:p w14:paraId="1B0F4B0E" w14:textId="77777777" w:rsidR="00454DBD" w:rsidRDefault="00000000">
      <w:r>
        <w:t xml:space="preserve">    next();</w:t>
      </w:r>
    </w:p>
    <w:p w14:paraId="34BF2424" w14:textId="77777777" w:rsidR="00454DBD" w:rsidRDefault="00000000">
      <w:r>
        <w:lastRenderedPageBreak/>
        <w:t xml:space="preserve">  }</w:t>
      </w:r>
    </w:p>
    <w:p w14:paraId="23DA3A91" w14:textId="77777777" w:rsidR="00454DBD" w:rsidRDefault="00000000">
      <w:r>
        <w:t xml:space="preserve">  app.use("/api/admin", requireAdmin);</w:t>
      </w:r>
    </w:p>
    <w:p w14:paraId="06059D14" w14:textId="77777777" w:rsidR="00454DBD" w:rsidRDefault="00000000">
      <w:r>
        <w:t xml:space="preserve">  ```</w:t>
      </w:r>
    </w:p>
    <w:p w14:paraId="2067B7EC" w14:textId="77777777" w:rsidR="00454DBD" w:rsidRDefault="00000000">
      <w:r>
        <w:t>- Backend validation:</w:t>
      </w:r>
    </w:p>
    <w:p w14:paraId="4607A04A" w14:textId="77777777" w:rsidR="00454DBD" w:rsidRDefault="00000000">
      <w:r>
        <w:t xml:space="preserve">  - `status ∈ {Pending, Processing, Delivered, Cancelled}`</w:t>
      </w:r>
    </w:p>
    <w:p w14:paraId="2D9D22A2" w14:textId="77777777" w:rsidR="00454DBD" w:rsidRDefault="00000000">
      <w:r>
        <w:t xml:space="preserve">  - `driverId` must reference a `users` row where `type='Driver'`.</w:t>
      </w:r>
    </w:p>
    <w:p w14:paraId="00465BF9" w14:textId="77777777" w:rsidR="00454DBD" w:rsidRDefault="00454DBD"/>
    <w:p w14:paraId="26431F00" w14:textId="77777777" w:rsidR="00454DBD" w:rsidRDefault="00000000">
      <w:r>
        <w:t>### 12.7 Ops: NAS runtime, logs, updates</w:t>
      </w:r>
    </w:p>
    <w:p w14:paraId="7808F7AC" w14:textId="77777777" w:rsidR="00454DBD" w:rsidRDefault="00000000">
      <w:r>
        <w:t>- Admin shares the same Node process and logging as the rest of the app.</w:t>
      </w:r>
    </w:p>
    <w:p w14:paraId="0B128450" w14:textId="77777777" w:rsidR="00454DBD" w:rsidRDefault="00000000">
      <w:r>
        <w:t>- Use existing restart/update flow; commit → deploy to NAS → restart node service.</w:t>
      </w:r>
    </w:p>
    <w:p w14:paraId="606AAA3B" w14:textId="77777777" w:rsidR="00454DBD" w:rsidRDefault="00000000">
      <w:r>
        <w:t>- Health checks unchanged; add a simple `GET /api/health` if not present.</w:t>
      </w:r>
    </w:p>
    <w:p w14:paraId="771189F9" w14:textId="77777777" w:rsidR="00454DBD" w:rsidRDefault="00454DBD"/>
    <w:p w14:paraId="76E70EEA" w14:textId="77777777" w:rsidR="00454DBD" w:rsidRDefault="00000000">
      <w:r>
        <w:t>### 12.8 Milestones (Phase 6)</w:t>
      </w:r>
    </w:p>
    <w:p w14:paraId="193411C9" w14:textId="77777777" w:rsidR="00454DBD" w:rsidRDefault="00000000">
      <w:r>
        <w:t>- **6.0 Admin Core Restore** — role gate, header/sidebar, Home + Logout, partial loader; no console errors.</w:t>
      </w:r>
    </w:p>
    <w:p w14:paraId="7D9AF959" w14:textId="77777777" w:rsidR="00454DBD" w:rsidRDefault="00000000">
      <w:r>
        <w:t>- **6.1 Orders List** — table with search, status filter, pagination (10/pg), mutation-safe pager.</w:t>
      </w:r>
    </w:p>
    <w:p w14:paraId="3D5CC76A" w14:textId="77777777" w:rsidR="00454DBD" w:rsidRDefault="00000000">
      <w:r>
        <w:t>- **6.2 View/Edit Order** — modal: status/driver/notes; save updates row inline; localStorage ping.</w:t>
      </w:r>
    </w:p>
    <w:p w14:paraId="2B5AFF8E" w14:textId="77777777" w:rsidR="00454DBD" w:rsidRDefault="00000000">
      <w:r>
        <w:t>- **6.3 Backend Wiring** — `GET /api/admin/users?type=Driver`; `PATCH /api/admin/orders/:id`; overlay table created if missing; mounted in `server.js`.</w:t>
      </w:r>
    </w:p>
    <w:p w14:paraId="5D0AC074" w14:textId="77777777" w:rsidR="00454DBD" w:rsidRDefault="00000000">
      <w:r>
        <w:t>- **6.4 Customer Reflection** — merge `admin_order_meta` on read (or re-fetch trigger) so Track/My Orders show updates.</w:t>
      </w:r>
    </w:p>
    <w:p w14:paraId="00860221" w14:textId="77777777" w:rsidR="00454DBD" w:rsidRDefault="00000000">
      <w:r>
        <w:t>- **6.5 Hardening** — validation messages, currency formatting edge cases, empty states, permission checks, and smoke tests.</w:t>
      </w:r>
    </w:p>
    <w:p w14:paraId="300C5341" w14:textId="77777777" w:rsidR="00454DBD" w:rsidRDefault="00454DBD"/>
    <w:p w14:paraId="63E29EFB" w14:textId="77777777" w:rsidR="00454DBD" w:rsidRDefault="00000000">
      <w:r>
        <w:t>### 12.9 Rollback &amp; safety</w:t>
      </w:r>
    </w:p>
    <w:p w14:paraId="07F9FBA2" w14:textId="77777777" w:rsidR="00454DBD" w:rsidRDefault="00000000">
      <w:r>
        <w:t>- All Admin additions are **additive**; rollback by:</w:t>
      </w:r>
    </w:p>
    <w:p w14:paraId="1C373BFD" w14:textId="77777777" w:rsidR="00454DBD" w:rsidRDefault="00000000">
      <w:r>
        <w:lastRenderedPageBreak/>
        <w:t xml:space="preserve">  - Removing route mounts (`/api/admin/*`), and</w:t>
      </w:r>
    </w:p>
    <w:p w14:paraId="0E050CFD" w14:textId="77777777" w:rsidR="00454DBD" w:rsidRDefault="00000000">
      <w:r>
        <w:t xml:space="preserve">  - Removing the three admin files (`orders-edit.js`, `orders-modal.html`, overlay router).</w:t>
      </w:r>
    </w:p>
    <w:p w14:paraId="72D00299" w14:textId="77777777" w:rsidR="00454DBD" w:rsidRDefault="00000000">
      <w:r>
        <w:t>- No schema change to legacy orders; `admin_order_meta` can remain (harmless) or be dropped later.</w:t>
      </w:r>
    </w:p>
    <w:p w14:paraId="3100ACBB" w14:textId="77777777" w:rsidR="00454DBD" w:rsidRDefault="00454DBD"/>
    <w:p w14:paraId="01EF533C" w14:textId="77777777" w:rsidR="00454DBD" w:rsidRDefault="00000000">
      <w:r>
        <w:t>### 12.10 SPA decision</w:t>
      </w:r>
    </w:p>
    <w:p w14:paraId="5558DB58" w14:textId="77777777" w:rsidR="00454DBD" w:rsidRDefault="00000000">
      <w:r>
        <w:t>- No SPA for now. Plain HTML + modular JS keeps footprint small, works well on NAS, and aligns with current repo. Re-evaluate only if we outgrow this.</w:t>
      </w:r>
    </w:p>
    <w:p w14:paraId="4CE3A1CD" w14:textId="77777777" w:rsidR="00454DBD" w:rsidRDefault="00000000">
      <w:r>
        <w:br w:type="page"/>
      </w:r>
    </w:p>
    <w:p w14:paraId="53C3165B" w14:textId="77777777" w:rsidR="00454DBD" w:rsidRDefault="00000000">
      <w:pPr>
        <w:pStyle w:val="Heading2"/>
      </w:pPr>
      <w:r>
        <w:lastRenderedPageBreak/>
        <w:t>Updated Structure &amp; Ops (Latest Changes + Current Phase Plan)</w:t>
      </w:r>
    </w:p>
    <w:p w14:paraId="7E3D7593" w14:textId="77777777" w:rsidR="00454DBD" w:rsidRDefault="00000000">
      <w:r>
        <w:t># WattSun — Structure &amp; Ops (Updated 2025-08-13)</w:t>
      </w:r>
    </w:p>
    <w:p w14:paraId="16D48469" w14:textId="77777777" w:rsidR="00454DBD" w:rsidRDefault="00454DBD"/>
    <w:p w14:paraId="71E87B4B" w14:textId="77777777" w:rsidR="00454DBD" w:rsidRDefault="00000000">
      <w:r>
        <w:t>This document captures how the app is structured on your Synology NAS, the current runtime conventions, database layout, diagnostic endpoints, and the **Phase 6** admin roadmap status. It also prescribes the next task (**6.4 Customer Reflection**) and how we’ll implement and test it.</w:t>
      </w:r>
    </w:p>
    <w:p w14:paraId="7ECEF390" w14:textId="77777777" w:rsidR="00454DBD" w:rsidRDefault="00454DBD"/>
    <w:p w14:paraId="6462DD50" w14:textId="77777777" w:rsidR="00454DBD" w:rsidRDefault="00000000">
      <w:r>
        <w:t>---</w:t>
      </w:r>
    </w:p>
    <w:p w14:paraId="3FD12599" w14:textId="77777777" w:rsidR="00454DBD" w:rsidRDefault="00454DBD"/>
    <w:p w14:paraId="559C28C3" w14:textId="77777777" w:rsidR="00454DBD" w:rsidRDefault="00000000">
      <w:r>
        <w:t>## 1) High‑level layout (repo root)</w:t>
      </w:r>
    </w:p>
    <w:p w14:paraId="62D493EF" w14:textId="77777777" w:rsidR="00454DBD" w:rsidRDefault="00454DBD"/>
    <w:p w14:paraId="103C2286" w14:textId="77777777" w:rsidR="00454DBD" w:rsidRDefault="00000000">
      <w:r>
        <w:t>```</w:t>
      </w:r>
    </w:p>
    <w:p w14:paraId="6E053B54" w14:textId="77777777" w:rsidR="00454DBD" w:rsidRDefault="00000000">
      <w:r>
        <w:t>wattsun/</w:t>
      </w:r>
    </w:p>
    <w:p w14:paraId="59C1FEC0" w14:textId="77777777" w:rsidR="00454DBD" w:rsidRDefault="00000000">
      <w:r>
        <w:t>├─ public/                     # static site (index.html, assets, admin dashboard)</w:t>
      </w:r>
    </w:p>
    <w:p w14:paraId="0256E1B2" w14:textId="77777777" w:rsidR="00454DBD" w:rsidRDefault="00000000">
      <w:r>
        <w:t>│  ├─ admin/</w:t>
      </w:r>
    </w:p>
    <w:p w14:paraId="5A1D2A40" w14:textId="77777777" w:rsidR="00454DBD" w:rsidRDefault="00000000">
      <w:r>
        <w:t>│  │  ├─ css/…</w:t>
      </w:r>
    </w:p>
    <w:p w14:paraId="2BEAC91F" w14:textId="77777777" w:rsidR="00454DBD" w:rsidRDefault="00000000">
      <w:r>
        <w:t>│  │  └─ js/</w:t>
      </w:r>
    </w:p>
    <w:p w14:paraId="69327C02" w14:textId="77777777" w:rsidR="00454DBD" w:rsidRDefault="00000000">
      <w:r>
        <w:t>│  │     ├─ dashboard.js</w:t>
      </w:r>
    </w:p>
    <w:p w14:paraId="50CC3915" w14:textId="77777777" w:rsidR="00454DBD" w:rsidRDefault="00000000">
      <w:r>
        <w:t>│  │     ├─ data-adapter.js</w:t>
      </w:r>
    </w:p>
    <w:p w14:paraId="45B6CB19" w14:textId="77777777" w:rsidR="00454DBD" w:rsidRDefault="00000000">
      <w:r>
        <w:t>│  │     ├─ orders-controller.js</w:t>
      </w:r>
    </w:p>
    <w:p w14:paraId="109A4A36" w14:textId="77777777" w:rsidR="00454DBD" w:rsidRDefault="00000000">
      <w:r>
        <w:t>│  │     └─ orders-edit.js</w:t>
      </w:r>
    </w:p>
    <w:p w14:paraId="0A1DC214" w14:textId="77777777" w:rsidR="00454DBD" w:rsidRDefault="00000000">
      <w:r>
        <w:t>│  └─ partials/</w:t>
      </w:r>
    </w:p>
    <w:p w14:paraId="32AB1F2E" w14:textId="77777777" w:rsidR="00454DBD" w:rsidRDefault="00000000">
      <w:r>
        <w:t>│     └─ orders.html</w:t>
      </w:r>
    </w:p>
    <w:p w14:paraId="69D7FE1A" w14:textId="77777777" w:rsidR="00454DBD" w:rsidRDefault="00000000">
      <w:r>
        <w:t>├─ routes/                     # Express routes (auth, admin, items, etc)</w:t>
      </w:r>
    </w:p>
    <w:p w14:paraId="1E3C15D9" w14:textId="77777777" w:rsidR="00454DBD" w:rsidRDefault="00000000">
      <w:r>
        <w:t>│  ├─ login.js                 # POST /api/login   (JSON or urlencoded)</w:t>
      </w:r>
    </w:p>
    <w:p w14:paraId="021ED69D" w14:textId="77777777" w:rsidR="00454DBD" w:rsidRDefault="00000000">
      <w:r>
        <w:t>│  ├─ signup.js                # POST /api/signup  (JSON or urlencoded)</w:t>
      </w:r>
    </w:p>
    <w:p w14:paraId="741C0206" w14:textId="77777777" w:rsidR="00454DBD" w:rsidRDefault="00000000">
      <w:r>
        <w:t>│  ├─ reset.js                 # POST /api/reset-request + /api/reset-confirm (+ legacy /api/reset)</w:t>
      </w:r>
    </w:p>
    <w:p w14:paraId="71869AD6" w14:textId="77777777" w:rsidR="00454DBD" w:rsidRDefault="00000000">
      <w:r>
        <w:lastRenderedPageBreak/>
        <w:t>│  ├─ admin-orders.js          # PATCH /api/admin/orders/:id</w:t>
      </w:r>
    </w:p>
    <w:p w14:paraId="53EF01D8" w14:textId="77777777" w:rsidR="00454DBD" w:rsidRDefault="00000000">
      <w:r>
        <w:t>│  ├─ admin-users.js           # GET /api/admin/users?type=Driver</w:t>
      </w:r>
    </w:p>
    <w:p w14:paraId="1326B049" w14:textId="77777777" w:rsidR="00454DBD" w:rsidRDefault="00000000">
      <w:r>
        <w:t>│  └─ admin-diagnostics.js     # GET /api/admin/_diag/*</w:t>
      </w:r>
    </w:p>
    <w:p w14:paraId="4E459AD0" w14:textId="77777777" w:rsidR="00454DBD" w:rsidRDefault="00000000">
      <w:r>
        <w:t>├─ data/</w:t>
      </w:r>
    </w:p>
    <w:p w14:paraId="5F51038A" w14:textId="77777777" w:rsidR="00454DBD" w:rsidRDefault="00000000">
      <w:r>
        <w:t>│  └─ dev/</w:t>
      </w:r>
    </w:p>
    <w:p w14:paraId="4201A724" w14:textId="77777777" w:rsidR="00454DBD" w:rsidRDefault="00000000">
      <w:r>
        <w:t>│     ├─ wattsun.dev.db       # **canonical Users DB** (auth/users + admin overlay table)</w:t>
      </w:r>
    </w:p>
    <w:p w14:paraId="5475DA08" w14:textId="77777777" w:rsidR="00454DBD" w:rsidRDefault="00000000">
      <w:r>
        <w:t>│     └─ inventory.dev.db     # Items/categories/messages (read-mostly)</w:t>
      </w:r>
    </w:p>
    <w:p w14:paraId="483A4976" w14:textId="77777777" w:rsidR="00454DBD" w:rsidRDefault="00000000">
      <w:r>
        <w:t>├─ user-setup/</w:t>
      </w:r>
    </w:p>
    <w:p w14:paraId="7F210490" w14:textId="77777777" w:rsidR="00454DBD" w:rsidRDefault="00000000">
      <w:r>
        <w:t>│  └─ users.db -&gt; ../data/dev/wattsun.dev.db   # **symlink** for old code paths</w:t>
      </w:r>
    </w:p>
    <w:p w14:paraId="30B8FA34" w14:textId="77777777" w:rsidR="00454DBD" w:rsidRDefault="00000000">
      <w:r>
        <w:t>├─ scripts/</w:t>
      </w:r>
    </w:p>
    <w:p w14:paraId="43637A54" w14:textId="77777777" w:rsidR="00454DBD" w:rsidRDefault="00000000">
      <w:r>
        <w:t>│  ├─ start_nas.sh             # exports DB env and launches server.js</w:t>
      </w:r>
    </w:p>
    <w:p w14:paraId="5A58AF66" w14:textId="77777777" w:rsidR="00454DBD" w:rsidRDefault="00000000">
      <w:r>
        <w:t>│  ├─ stop_nas.sh              # stops the node process safely</w:t>
      </w:r>
    </w:p>
    <w:p w14:paraId="174DAF74" w14:textId="77777777" w:rsidR="00454DBD" w:rsidRDefault="00000000">
      <w:r>
        <w:t>│  └─ status_nas.sh            # optional status helper</w:t>
      </w:r>
    </w:p>
    <w:p w14:paraId="1A50AEFD" w14:textId="77777777" w:rsidR="00454DBD" w:rsidRDefault="00000000">
      <w:r>
        <w:t>├─ logs/</w:t>
      </w:r>
    </w:p>
    <w:p w14:paraId="2455DC14" w14:textId="77777777" w:rsidR="00454DBD" w:rsidRDefault="00000000">
      <w:r>
        <w:t>│  ├─ app.out                  # server log (nohup target)</w:t>
      </w:r>
    </w:p>
    <w:p w14:paraId="0CE8BFA3" w14:textId="77777777" w:rsidR="00454DBD" w:rsidRDefault="00000000">
      <w:r>
        <w:t>│  └─ app.3010.out             # example alt-port run (dev only)</w:t>
      </w:r>
    </w:p>
    <w:p w14:paraId="580C97EC" w14:textId="77777777" w:rsidR="00454DBD" w:rsidRDefault="00000000">
      <w:r>
        <w:t>├─ server.js                   # Express app</w:t>
      </w:r>
    </w:p>
    <w:p w14:paraId="762D0C0D" w14:textId="77777777" w:rsidR="00454DBD" w:rsidRDefault="00000000">
      <w:r>
        <w:t>└─ docs/</w:t>
      </w:r>
    </w:p>
    <w:p w14:paraId="39344E54" w14:textId="77777777" w:rsidR="00454DBD" w:rsidRDefault="00000000">
      <w:r>
        <w:t xml:space="preserve">   └─ (this file)</w:t>
      </w:r>
    </w:p>
    <w:p w14:paraId="26ADACE2" w14:textId="77777777" w:rsidR="00454DBD" w:rsidRDefault="00000000">
      <w:r>
        <w:t>```</w:t>
      </w:r>
    </w:p>
    <w:p w14:paraId="6FCE0EB3" w14:textId="77777777" w:rsidR="00454DBD" w:rsidRDefault="00454DBD"/>
    <w:p w14:paraId="4F16D67F" w14:textId="77777777" w:rsidR="00454DBD" w:rsidRDefault="00000000">
      <w:r>
        <w:t>---</w:t>
      </w:r>
    </w:p>
    <w:p w14:paraId="3A2FAE83" w14:textId="77777777" w:rsidR="00454DBD" w:rsidRDefault="00454DBD"/>
    <w:p w14:paraId="5246B267" w14:textId="77777777" w:rsidR="00454DBD" w:rsidRDefault="00000000">
      <w:r>
        <w:t>## 2) Runtime &amp; process</w:t>
      </w:r>
    </w:p>
    <w:p w14:paraId="7D36F8F3" w14:textId="77777777" w:rsidR="00454DBD" w:rsidRDefault="00454DBD"/>
    <w:p w14:paraId="40F972D2" w14:textId="77777777" w:rsidR="00454DBD" w:rsidRDefault="00000000">
      <w:r>
        <w:t>- **Node**: v20 (Synology package).</w:t>
      </w:r>
    </w:p>
    <w:p w14:paraId="3CB6B589" w14:textId="77777777" w:rsidR="00454DBD" w:rsidRDefault="00000000">
      <w:r>
        <w:lastRenderedPageBreak/>
        <w:t>- **Default port**: `3001`. You can override with `PORT`, but we keep `3001` for NAS tasks.</w:t>
      </w:r>
    </w:p>
    <w:p w14:paraId="485F1B0A" w14:textId="77777777" w:rsidR="00454DBD" w:rsidRDefault="00000000">
      <w:r>
        <w:t>- **Start/Stop** (Task Scheduler uses these):</w:t>
      </w:r>
    </w:p>
    <w:p w14:paraId="039D3969" w14:textId="77777777" w:rsidR="00454DBD" w:rsidRDefault="00454DBD"/>
    <w:p w14:paraId="41B01E67" w14:textId="77777777" w:rsidR="00454DBD" w:rsidRDefault="00000000">
      <w:r>
        <w:t>```bash</w:t>
      </w:r>
    </w:p>
    <w:p w14:paraId="1C8B242C" w14:textId="77777777" w:rsidR="00454DBD" w:rsidRDefault="00000000">
      <w:r>
        <w:t># stop</w:t>
      </w:r>
    </w:p>
    <w:p w14:paraId="20F75BCA" w14:textId="77777777" w:rsidR="00454DBD" w:rsidRDefault="00000000">
      <w:r>
        <w:t>./scripts/stop_nas.sh</w:t>
      </w:r>
    </w:p>
    <w:p w14:paraId="4C8929E0" w14:textId="77777777" w:rsidR="00454DBD" w:rsidRDefault="00454DBD"/>
    <w:p w14:paraId="451859E1" w14:textId="77777777" w:rsidR="00454DBD" w:rsidRDefault="00000000">
      <w:r>
        <w:t># start (pins DBs via env)</w:t>
      </w:r>
    </w:p>
    <w:p w14:paraId="523CEEF8" w14:textId="77777777" w:rsidR="00454DBD" w:rsidRDefault="00000000">
      <w:r>
        <w:t>./scripts/start_nas.sh</w:t>
      </w:r>
    </w:p>
    <w:p w14:paraId="06A87EF5" w14:textId="77777777" w:rsidR="00454DBD" w:rsidRDefault="00454DBD"/>
    <w:p w14:paraId="091B2ED6" w14:textId="77777777" w:rsidR="00454DBD" w:rsidRDefault="00000000">
      <w:r>
        <w:t># sanity</w:t>
      </w:r>
    </w:p>
    <w:p w14:paraId="72E07333" w14:textId="77777777" w:rsidR="00454DBD" w:rsidRDefault="00000000">
      <w:r>
        <w:t>ps -ef | grep -E "node .*server\.js|node server\.js" | grep -v grep</w:t>
      </w:r>
    </w:p>
    <w:p w14:paraId="27B052DB" w14:textId="77777777" w:rsidR="00454DBD" w:rsidRDefault="00000000">
      <w:r>
        <w:t>curl -fsS http://127.0.0.1:3001/api/admin/_diag/ping</w:t>
      </w:r>
    </w:p>
    <w:p w14:paraId="3267619E" w14:textId="77777777" w:rsidR="00454DBD" w:rsidRDefault="00000000">
      <w:r>
        <w:t>```</w:t>
      </w:r>
    </w:p>
    <w:p w14:paraId="4318BDDE" w14:textId="77777777" w:rsidR="00454DBD" w:rsidRDefault="00000000">
      <w:r>
        <w:t>`start_nas.sh` exports:</w:t>
      </w:r>
    </w:p>
    <w:p w14:paraId="2738D4D4" w14:textId="77777777" w:rsidR="00454DBD" w:rsidRDefault="00000000">
      <w:r>
        <w:t>- `SQLITE_DB=$ROOT/data/dev/wattsun.dev.db`</w:t>
      </w:r>
    </w:p>
    <w:p w14:paraId="4A498110" w14:textId="77777777" w:rsidR="00454DBD" w:rsidRDefault="00000000">
      <w:r>
        <w:t>- `DB_PATH_USERS=$ROOT/data/dev/wattsun.dev.db`</w:t>
      </w:r>
    </w:p>
    <w:p w14:paraId="00E91790" w14:textId="77777777" w:rsidR="00454DBD" w:rsidRDefault="00454DBD"/>
    <w:p w14:paraId="09398D23" w14:textId="77777777" w:rsidR="00454DBD" w:rsidRDefault="00000000">
      <w:r>
        <w:t>These make the **Users DB** the single source of truth for auth and the admin overlay.</w:t>
      </w:r>
    </w:p>
    <w:p w14:paraId="7FE8366D" w14:textId="77777777" w:rsidR="00454DBD" w:rsidRDefault="00454DBD"/>
    <w:p w14:paraId="0A7D0094" w14:textId="77777777" w:rsidR="00454DBD" w:rsidRDefault="00000000">
      <w:r>
        <w:t>---</w:t>
      </w:r>
    </w:p>
    <w:p w14:paraId="788BEB21" w14:textId="77777777" w:rsidR="00454DBD" w:rsidRDefault="00454DBD"/>
    <w:p w14:paraId="2AC84820" w14:textId="77777777" w:rsidR="00454DBD" w:rsidRDefault="00000000">
      <w:r>
        <w:t>## 3) Databases</w:t>
      </w:r>
    </w:p>
    <w:p w14:paraId="6083C645" w14:textId="77777777" w:rsidR="00454DBD" w:rsidRDefault="00454DBD"/>
    <w:p w14:paraId="3A5A2C51" w14:textId="77777777" w:rsidR="00454DBD" w:rsidRDefault="00000000">
      <w:r>
        <w:t>### 3.1 Canonical files</w:t>
      </w:r>
    </w:p>
    <w:p w14:paraId="306304CE" w14:textId="77777777" w:rsidR="00454DBD" w:rsidRDefault="00454DBD"/>
    <w:p w14:paraId="61BC2375" w14:textId="77777777" w:rsidR="00454DBD" w:rsidRDefault="00000000">
      <w:r>
        <w:lastRenderedPageBreak/>
        <w:t>- **Users (auth + overlay)** → `data/dev/wattsun.dev.db`</w:t>
      </w:r>
    </w:p>
    <w:p w14:paraId="09A92A6E" w14:textId="77777777" w:rsidR="00454DBD" w:rsidRDefault="00000000">
      <w:r>
        <w:t>- **Inventory (items/categories/messages)** → `data/dev/inventory.dev.db`</w:t>
      </w:r>
    </w:p>
    <w:p w14:paraId="39CD7928" w14:textId="77777777" w:rsidR="00454DBD" w:rsidRDefault="00454DBD"/>
    <w:p w14:paraId="1AADBA0B" w14:textId="77777777" w:rsidR="00454DBD" w:rsidRDefault="00000000">
      <w:r>
        <w:t>Legacy paths are bridged by a symlink: `user-setup/users.db -&gt; data/dev/wattsun.dev.db`.</w:t>
      </w:r>
    </w:p>
    <w:p w14:paraId="15C6E88D" w14:textId="77777777" w:rsidR="00454DBD" w:rsidRDefault="00454DBD"/>
    <w:p w14:paraId="0AD437AD" w14:textId="77777777" w:rsidR="00454DBD" w:rsidRDefault="00000000">
      <w:r>
        <w:t>### 3.2 Admin overlay table (lives in Users DB)</w:t>
      </w:r>
    </w:p>
    <w:p w14:paraId="0A68A225" w14:textId="77777777" w:rsidR="00454DBD" w:rsidRDefault="00454DBD"/>
    <w:p w14:paraId="6B21250E" w14:textId="77777777" w:rsidR="00454DBD" w:rsidRDefault="00000000">
      <w:r>
        <w:t>```</w:t>
      </w:r>
    </w:p>
    <w:p w14:paraId="71976C17" w14:textId="77777777" w:rsidR="00454DBD" w:rsidRDefault="00000000">
      <w:r>
        <w:t>CREATE TABLE IF NOT EXISTS admin_order_meta (</w:t>
      </w:r>
    </w:p>
    <w:p w14:paraId="591A9EAC" w14:textId="77777777" w:rsidR="00454DBD" w:rsidRDefault="00000000">
      <w:r>
        <w:t xml:space="preserve">  order_id   TEXT PRIMARY KEY,</w:t>
      </w:r>
    </w:p>
    <w:p w14:paraId="6D46111C" w14:textId="77777777" w:rsidR="00454DBD" w:rsidRDefault="00000000">
      <w:r>
        <w:t xml:space="preserve">  status     TEXT NOT NULL,</w:t>
      </w:r>
    </w:p>
    <w:p w14:paraId="340B5D34" w14:textId="77777777" w:rsidR="00454DBD" w:rsidRDefault="00000000">
      <w:r>
        <w:t xml:space="preserve">  driver_id  INTEGER,</w:t>
      </w:r>
    </w:p>
    <w:p w14:paraId="33035B73" w14:textId="77777777" w:rsidR="00454DBD" w:rsidRDefault="00000000">
      <w:r>
        <w:t xml:space="preserve">  notes      TEXT,</w:t>
      </w:r>
    </w:p>
    <w:p w14:paraId="22D8102A" w14:textId="77777777" w:rsidR="00454DBD" w:rsidRDefault="00000000">
      <w:r>
        <w:t xml:space="preserve">  updated_at TEXT NOT NULL DEFAULT CURRENT_TIMESTAMP</w:t>
      </w:r>
    </w:p>
    <w:p w14:paraId="55F0D660" w14:textId="77777777" w:rsidR="00454DBD" w:rsidRDefault="00000000">
      <w:r>
        <w:t>);</w:t>
      </w:r>
    </w:p>
    <w:p w14:paraId="135D06C8" w14:textId="77777777" w:rsidR="00454DBD" w:rsidRDefault="00000000">
      <w:r>
        <w:t>```</w:t>
      </w:r>
    </w:p>
    <w:p w14:paraId="72D9DB54" w14:textId="77777777" w:rsidR="00454DBD" w:rsidRDefault="00454DBD"/>
    <w:p w14:paraId="2AC019F5" w14:textId="77777777" w:rsidR="00454DBD" w:rsidRDefault="00000000">
      <w:r>
        <w:t>&gt; We migrated any previous rows from `inventory.dev.db` and now **write only** to `wattsun.dev.db`.</w:t>
      </w:r>
    </w:p>
    <w:p w14:paraId="26B089F9" w14:textId="77777777" w:rsidR="00454DBD" w:rsidRDefault="00454DBD"/>
    <w:p w14:paraId="5DA9D140" w14:textId="77777777" w:rsidR="00454DBD" w:rsidRDefault="00000000">
      <w:r>
        <w:t>### 3.3 Quick DB checks</w:t>
      </w:r>
    </w:p>
    <w:p w14:paraId="56CD5C24" w14:textId="77777777" w:rsidR="00454DBD" w:rsidRDefault="00454DBD"/>
    <w:p w14:paraId="1F54AD64" w14:textId="77777777" w:rsidR="00454DBD" w:rsidRDefault="00000000">
      <w:r>
        <w:t>```bash</w:t>
      </w:r>
    </w:p>
    <w:p w14:paraId="0E8CA6C7" w14:textId="77777777" w:rsidR="00454DBD" w:rsidRDefault="00000000">
      <w:r>
        <w:t>sqlite3 data/dev/wattsun.dev.db ".tables"</w:t>
      </w:r>
    </w:p>
    <w:p w14:paraId="44E6E4C7" w14:textId="77777777" w:rsidR="00454DBD" w:rsidRDefault="00000000">
      <w:r>
        <w:t>sqlite3 data/dev/wattsun.dev.db "PRAGMA table_info(users);"</w:t>
      </w:r>
    </w:p>
    <w:p w14:paraId="68E380E1" w14:textId="77777777" w:rsidR="00454DBD" w:rsidRDefault="00000000">
      <w:r>
        <w:t>sqlite3 data/dev/wattsun.dev.db "SELECT COUNT(*) FROM admin_order_meta;"</w:t>
      </w:r>
    </w:p>
    <w:p w14:paraId="7AD428BA" w14:textId="77777777" w:rsidR="00454DBD" w:rsidRDefault="00000000">
      <w:r>
        <w:lastRenderedPageBreak/>
        <w:t>```</w:t>
      </w:r>
    </w:p>
    <w:p w14:paraId="382B647A" w14:textId="77777777" w:rsidR="00454DBD" w:rsidRDefault="00454DBD"/>
    <w:p w14:paraId="73BA6E5D" w14:textId="77777777" w:rsidR="00454DBD" w:rsidRDefault="00000000">
      <w:r>
        <w:t>---</w:t>
      </w:r>
    </w:p>
    <w:p w14:paraId="5228E204" w14:textId="77777777" w:rsidR="00454DBD" w:rsidRDefault="00454DBD"/>
    <w:p w14:paraId="05739397" w14:textId="77777777" w:rsidR="00454DBD" w:rsidRDefault="00000000">
      <w:r>
        <w:t>## 4) Diagnostic endpoints (admin)</w:t>
      </w:r>
    </w:p>
    <w:p w14:paraId="3DF1BD0E" w14:textId="77777777" w:rsidR="00454DBD" w:rsidRDefault="00454DBD"/>
    <w:p w14:paraId="7DEE9A93" w14:textId="77777777" w:rsidR="00454DBD" w:rsidRDefault="00000000">
      <w:r>
        <w:t>```bash</w:t>
      </w:r>
    </w:p>
    <w:p w14:paraId="45ACE719" w14:textId="77777777" w:rsidR="00454DBD" w:rsidRDefault="00000000">
      <w:r>
        <w:t># server liveness</w:t>
      </w:r>
    </w:p>
    <w:p w14:paraId="152A80ED" w14:textId="77777777" w:rsidR="00454DBD" w:rsidRDefault="00000000">
      <w:r>
        <w:t>GET /api/admin/_diag/ping</w:t>
      </w:r>
    </w:p>
    <w:p w14:paraId="1AA0CB95" w14:textId="77777777" w:rsidR="00454DBD" w:rsidRDefault="00000000">
      <w:r>
        <w:t># → {"success":true,"time":"..."}</w:t>
      </w:r>
    </w:p>
    <w:p w14:paraId="25AED18C" w14:textId="77777777" w:rsidR="00454DBD" w:rsidRDefault="00454DBD"/>
    <w:p w14:paraId="3EA9A719" w14:textId="77777777" w:rsidR="00454DBD" w:rsidRDefault="00000000">
      <w:r>
        <w:t># DB wiring</w:t>
      </w:r>
    </w:p>
    <w:p w14:paraId="0D7C4F9D" w14:textId="77777777" w:rsidR="00454DBD" w:rsidRDefault="00000000">
      <w:r>
        <w:t>GET /api/admin/_diag/db</w:t>
      </w:r>
    </w:p>
    <w:p w14:paraId="7506F23A" w14:textId="77777777" w:rsidR="00454DBD" w:rsidRDefault="00000000">
      <w:r>
        <w:t># → { success, sqliteVersion, overlayDbPath, envDbPath, users:{total?,drivers?}, pid }</w:t>
      </w:r>
    </w:p>
    <w:p w14:paraId="2687A41E" w14:textId="77777777" w:rsidR="00454DBD" w:rsidRDefault="00000000">
      <w:r>
        <w:t>```</w:t>
      </w:r>
    </w:p>
    <w:p w14:paraId="3CAFCEEB" w14:textId="77777777" w:rsidR="00454DBD" w:rsidRDefault="00454DBD"/>
    <w:p w14:paraId="3FA1D3CE" w14:textId="77777777" w:rsidR="00454DBD" w:rsidRDefault="00000000">
      <w:r>
        <w:t>These are already mounted in `server.js` as:</w:t>
      </w:r>
    </w:p>
    <w:p w14:paraId="3E4755C9" w14:textId="77777777" w:rsidR="00454DBD" w:rsidRDefault="00000000">
      <w:r>
        <w:t>```js</w:t>
      </w:r>
    </w:p>
    <w:p w14:paraId="51B2D297" w14:textId="77777777" w:rsidR="00454DBD" w:rsidRDefault="00000000">
      <w:r>
        <w:t>app.use("/api/admin/_diag", require("./routes/admin-diagnostics"));</w:t>
      </w:r>
    </w:p>
    <w:p w14:paraId="5445CB23" w14:textId="77777777" w:rsidR="00454DBD" w:rsidRDefault="00000000">
      <w:r>
        <w:t>```</w:t>
      </w:r>
    </w:p>
    <w:p w14:paraId="148EE738" w14:textId="77777777" w:rsidR="00454DBD" w:rsidRDefault="00454DBD"/>
    <w:p w14:paraId="4948F93A" w14:textId="77777777" w:rsidR="00454DBD" w:rsidRDefault="00000000">
      <w:r>
        <w:t>---</w:t>
      </w:r>
    </w:p>
    <w:p w14:paraId="0F8E1485" w14:textId="77777777" w:rsidR="00454DBD" w:rsidRDefault="00454DBD"/>
    <w:p w14:paraId="58B5DBC0" w14:textId="77777777" w:rsidR="00454DBD" w:rsidRDefault="00000000">
      <w:r>
        <w:t>## 5) Auth endpoints (browser + curl)</w:t>
      </w:r>
    </w:p>
    <w:p w14:paraId="53BC3FBF" w14:textId="77777777" w:rsidR="00454DBD" w:rsidRDefault="00454DBD"/>
    <w:p w14:paraId="77E66AE9" w14:textId="77777777" w:rsidR="00454DBD" w:rsidRDefault="00000000">
      <w:r>
        <w:t>All accept **JSON** and **URL‑encoded form** payloads.</w:t>
      </w:r>
    </w:p>
    <w:p w14:paraId="5DA05565" w14:textId="77777777" w:rsidR="00454DBD" w:rsidRDefault="00454DBD"/>
    <w:p w14:paraId="6AF8DB21" w14:textId="77777777" w:rsidR="00454DBD" w:rsidRDefault="00000000">
      <w:r>
        <w:t>- **POST** `/api/login`</w:t>
      </w:r>
    </w:p>
    <w:p w14:paraId="67FB8037" w14:textId="77777777" w:rsidR="00454DBD" w:rsidRDefault="00000000">
      <w:r>
        <w:t xml:space="preserve">  - body: `{ email, password }`</w:t>
      </w:r>
    </w:p>
    <w:p w14:paraId="3672A84E" w14:textId="77777777" w:rsidR="00454DBD" w:rsidRDefault="00000000">
      <w:r>
        <w:t xml:space="preserve">  - 200: `{ ok:true, user:{...} }`  •  401: invalid credentials  •  500: DB error</w:t>
      </w:r>
    </w:p>
    <w:p w14:paraId="67AF8882" w14:textId="77777777" w:rsidR="00454DBD" w:rsidRDefault="00454DBD"/>
    <w:p w14:paraId="5414CAB4" w14:textId="77777777" w:rsidR="00454DBD" w:rsidRDefault="00000000">
      <w:r>
        <w:t>- **POST** `/api/signup` (and alias `/api/` when mounted at `/api/signup`)</w:t>
      </w:r>
    </w:p>
    <w:p w14:paraId="3CB12F50" w14:textId="77777777" w:rsidR="00454DBD" w:rsidRDefault="00000000">
      <w:r>
        <w:t xml:space="preserve">  - body: `{ name, email, phone?, password }`</w:t>
      </w:r>
    </w:p>
    <w:p w14:paraId="7470D452" w14:textId="77777777" w:rsidR="00454DBD" w:rsidRDefault="00000000">
      <w:r>
        <w:t xml:space="preserve">  - 200: `{ ok:true, user:{ id, name, email, phone, type:"User", status:"Active" } }`</w:t>
      </w:r>
    </w:p>
    <w:p w14:paraId="278E39D6" w14:textId="77777777" w:rsidR="00454DBD" w:rsidRDefault="00000000">
      <w:r>
        <w:t xml:space="preserve">  - 409: `Email already registered`</w:t>
      </w:r>
    </w:p>
    <w:p w14:paraId="164D9DE3" w14:textId="77777777" w:rsidR="00454DBD" w:rsidRDefault="00000000">
      <w:r>
        <w:t xml:space="preserve">  - 500: DB error (see logs)</w:t>
      </w:r>
    </w:p>
    <w:p w14:paraId="3AAECA75" w14:textId="77777777" w:rsidR="00454DBD" w:rsidRDefault="00454DBD"/>
    <w:p w14:paraId="5E99BECC" w14:textId="77777777" w:rsidR="00454DBD" w:rsidRDefault="00000000">
      <w:r>
        <w:t>- **POST** `/api/reset-request` (aliases: `/api/reset/request`, legacy `/api/reset` without token)</w:t>
      </w:r>
    </w:p>
    <w:p w14:paraId="4B397F36" w14:textId="77777777" w:rsidR="00454DBD" w:rsidRDefault="00000000">
      <w:r>
        <w:t xml:space="preserve">  - body: `{ email }`</w:t>
      </w:r>
    </w:p>
    <w:p w14:paraId="77D2120E" w14:textId="77777777" w:rsidR="00454DBD" w:rsidRDefault="00000000">
      <w:r>
        <w:t xml:space="preserve">  - 200: `{ ok:true, token, expires }` *(token included for dev)*</w:t>
      </w:r>
    </w:p>
    <w:p w14:paraId="510BA250" w14:textId="77777777" w:rsidR="00454DBD" w:rsidRDefault="00454DBD"/>
    <w:p w14:paraId="465EC163" w14:textId="77777777" w:rsidR="00454DBD" w:rsidRDefault="00000000">
      <w:r>
        <w:t>- **POST** `/api/reset-confirm` (aliases: `/api/reset/confirm`, legacy `/api/reset` with token)</w:t>
      </w:r>
    </w:p>
    <w:p w14:paraId="3C2DC324" w14:textId="77777777" w:rsidR="00454DBD" w:rsidRDefault="00000000">
      <w:r>
        <w:t xml:space="preserve">  - body: `{ token, password }`</w:t>
      </w:r>
    </w:p>
    <w:p w14:paraId="42A3FD31" w14:textId="77777777" w:rsidR="00454DBD" w:rsidRDefault="00000000">
      <w:r>
        <w:t xml:space="preserve">  - 200: `{ ok:true }`</w:t>
      </w:r>
    </w:p>
    <w:p w14:paraId="283514B9" w14:textId="77777777" w:rsidR="00454DBD" w:rsidRDefault="00454DBD"/>
    <w:p w14:paraId="1768C178" w14:textId="77777777" w:rsidR="00454DBD" w:rsidRDefault="00000000">
      <w:r>
        <w:t xml:space="preserve">**Troubleshooting signup 500 (browser-only):**  </w:t>
      </w:r>
    </w:p>
    <w:p w14:paraId="28D2DE47" w14:textId="77777777" w:rsidR="00454DBD" w:rsidRDefault="00000000">
      <w:r>
        <w:t>1) Tail logs to see `[signup]` details:</w:t>
      </w:r>
    </w:p>
    <w:p w14:paraId="3CA620C9" w14:textId="77777777" w:rsidR="00454DBD" w:rsidRDefault="00000000">
      <w:r>
        <w:t>```bash</w:t>
      </w:r>
    </w:p>
    <w:p w14:paraId="4C449470" w14:textId="77777777" w:rsidR="00454DBD" w:rsidRDefault="00000000">
      <w:r>
        <w:t>tail -n 120 logs/app.out | grep -i '\[signup\]\|\[login\]\|\[reset\]'</w:t>
      </w:r>
    </w:p>
    <w:p w14:paraId="7DFF6938" w14:textId="77777777" w:rsidR="00454DBD" w:rsidRDefault="00000000">
      <w:r>
        <w:t>```</w:t>
      </w:r>
    </w:p>
    <w:p w14:paraId="4A74960F" w14:textId="77777777" w:rsidR="00454DBD" w:rsidRDefault="00000000">
      <w:r>
        <w:t xml:space="preserve">2) If it’s a duplicate email you’ll get **409**, not 500.  </w:t>
      </w:r>
    </w:p>
    <w:p w14:paraId="75AD9C15" w14:textId="77777777" w:rsidR="00454DBD" w:rsidRDefault="00000000">
      <w:r>
        <w:lastRenderedPageBreak/>
        <w:t>3) Ensure `server.js` mounts the router once and before any catch‑all:</w:t>
      </w:r>
    </w:p>
    <w:p w14:paraId="2049BB48" w14:textId="77777777" w:rsidR="00454DBD" w:rsidRDefault="00000000">
      <w:r>
        <w:t>```js</w:t>
      </w:r>
    </w:p>
    <w:p w14:paraId="47A27121" w14:textId="77777777" w:rsidR="00454DBD" w:rsidRDefault="00000000">
      <w:r>
        <w:t>app.use("/api/signup", require("./routes/signup"));</w:t>
      </w:r>
    </w:p>
    <w:p w14:paraId="3DDACCC4" w14:textId="77777777" w:rsidR="00454DBD" w:rsidRDefault="00000000">
      <w:r>
        <w:t>```</w:t>
      </w:r>
    </w:p>
    <w:p w14:paraId="0DEE4383" w14:textId="77777777" w:rsidR="00454DBD" w:rsidRDefault="00000000">
      <w:r>
        <w:t>4) Body parser is applied by the route (JSON + urlencoded), so you don’t need a global change.</w:t>
      </w:r>
    </w:p>
    <w:p w14:paraId="08A0B6EF" w14:textId="77777777" w:rsidR="00454DBD" w:rsidRDefault="00454DBD"/>
    <w:p w14:paraId="1896A719" w14:textId="77777777" w:rsidR="00454DBD" w:rsidRDefault="00000000">
      <w:r>
        <w:t>---</w:t>
      </w:r>
    </w:p>
    <w:p w14:paraId="66952D5E" w14:textId="77777777" w:rsidR="00454DBD" w:rsidRDefault="00454DBD"/>
    <w:p w14:paraId="03FA4D56" w14:textId="77777777" w:rsidR="00454DBD" w:rsidRDefault="00000000">
      <w:r>
        <w:t>## 6) Phase 6 — Admin Dashboard</w:t>
      </w:r>
    </w:p>
    <w:p w14:paraId="34759C15" w14:textId="77777777" w:rsidR="00454DBD" w:rsidRDefault="00454DBD"/>
    <w:p w14:paraId="1EF1A22E" w14:textId="77777777" w:rsidR="00454DBD" w:rsidRDefault="00000000">
      <w:r>
        <w:t>### 6.0 Core Restore ✅</w:t>
      </w:r>
    </w:p>
    <w:p w14:paraId="36E77C4E" w14:textId="77777777" w:rsidR="00454DBD" w:rsidRDefault="00000000">
      <w:r>
        <w:t>- Role gate, header/sidebar, Home/Logout, partial loader; no console errors.</w:t>
      </w:r>
    </w:p>
    <w:p w14:paraId="69987BA6" w14:textId="77777777" w:rsidR="00454DBD" w:rsidRDefault="00454DBD"/>
    <w:p w14:paraId="19CC7BCE" w14:textId="77777777" w:rsidR="00454DBD" w:rsidRDefault="00000000">
      <w:r>
        <w:t>### 6.1 Orders List ✅ (baseline)</w:t>
      </w:r>
    </w:p>
    <w:p w14:paraId="54B641E9" w14:textId="77777777" w:rsidR="00454DBD" w:rsidRDefault="00000000">
      <w:r>
        <w:t>- Table rendering stable with **search**, **status filter**, and **pagination (10/pg)**.</w:t>
      </w:r>
    </w:p>
    <w:p w14:paraId="6F0B6AB2" w14:textId="77777777" w:rsidR="00454DBD" w:rsidRDefault="00000000">
      <w:r>
        <w:t>- Network uses `/api/orders?page=&amp;per=&amp;q=&amp;status=`; client filters keep UI responsive.</w:t>
      </w:r>
    </w:p>
    <w:p w14:paraId="240933D0" w14:textId="77777777" w:rsidR="00454DBD" w:rsidRDefault="00454DBD"/>
    <w:p w14:paraId="101583DD" w14:textId="77777777" w:rsidR="00454DBD" w:rsidRDefault="00000000">
      <w:r>
        <w:t>### 6.2 View / Edit Order ✅ (baseline)</w:t>
      </w:r>
    </w:p>
    <w:p w14:paraId="24706BD6" w14:textId="77777777" w:rsidR="00454DBD" w:rsidRDefault="00000000">
      <w:r>
        <w:t xml:space="preserve">- **View** modal shows canonical order data + overlay (status/driver/notes).  </w:t>
      </w:r>
    </w:p>
    <w:p w14:paraId="07E5AD37" w14:textId="77777777" w:rsidR="00454DBD" w:rsidRDefault="00000000">
      <w:r>
        <w:t>- **Edit** drawer opens; **status + notes** persist through PATCH; **driver** requires a user with `type='Driver'`.</w:t>
      </w:r>
    </w:p>
    <w:p w14:paraId="1132BA80" w14:textId="77777777" w:rsidR="00454DBD" w:rsidRDefault="00000000">
      <w:r>
        <w:t xml:space="preserve">  - Create a driver quickly:</w:t>
      </w:r>
    </w:p>
    <w:p w14:paraId="622977B8" w14:textId="77777777" w:rsidR="00454DBD" w:rsidRDefault="00000000">
      <w:r>
        <w:t xml:space="preserve">    ```sql</w:t>
      </w:r>
    </w:p>
    <w:p w14:paraId="6BE2C906" w14:textId="77777777" w:rsidR="00454DBD" w:rsidRDefault="00000000">
      <w:r>
        <w:t xml:space="preserve">    INSERT INTO users (name,email,phone,type,status,created_at)</w:t>
      </w:r>
    </w:p>
    <w:p w14:paraId="7646DCB1" w14:textId="77777777" w:rsidR="00454DBD" w:rsidRDefault="00000000">
      <w:r>
        <w:t xml:space="preserve">    VALUES ('Test Driver','driver1@example.com','+254700000001','Driver','Active',CURRENT_TIMESTAMP);</w:t>
      </w:r>
    </w:p>
    <w:p w14:paraId="178D79B3" w14:textId="77777777" w:rsidR="00454DBD" w:rsidRDefault="00000000">
      <w:r>
        <w:lastRenderedPageBreak/>
        <w:t xml:space="preserve">    ```</w:t>
      </w:r>
    </w:p>
    <w:p w14:paraId="29828432" w14:textId="77777777" w:rsidR="00454DBD" w:rsidRDefault="00454DBD"/>
    <w:p w14:paraId="0F164689" w14:textId="77777777" w:rsidR="00454DBD" w:rsidRDefault="00000000">
      <w:r>
        <w:t>### 6.3 Backend wiring ✅</w:t>
      </w:r>
    </w:p>
    <w:p w14:paraId="649CBD79" w14:textId="77777777" w:rsidR="00454DBD" w:rsidRDefault="00000000">
      <w:r>
        <w:t xml:space="preserve">- **GET** `/api/admin/users?type=Driver` → list of drivers.  </w:t>
      </w:r>
    </w:p>
    <w:p w14:paraId="6C1DC4A3" w14:textId="77777777" w:rsidR="00454DBD" w:rsidRDefault="00000000">
      <w:r>
        <w:t xml:space="preserve">- **PATCH** `/api/admin/orders/:id` → writes overlay fields to `admin_order_meta` in **wattsun.dev.db**.  </w:t>
      </w:r>
    </w:p>
    <w:p w14:paraId="4D0DA0D1" w14:textId="77777777" w:rsidR="00454DBD" w:rsidRDefault="00000000">
      <w:r>
        <w:t>- `server.js` pins the DB via env (`DB_PATH_USERS` / `SQLITE_DB`) and exposes `_diag` endpoints.</w:t>
      </w:r>
    </w:p>
    <w:p w14:paraId="1EDF58A8" w14:textId="77777777" w:rsidR="00454DBD" w:rsidRDefault="00454DBD"/>
    <w:p w14:paraId="7958D9A1" w14:textId="77777777" w:rsidR="00454DBD" w:rsidRDefault="00000000">
      <w:r>
        <w:t>### 6.4 Customer Reflection 🔜 (next task)</w:t>
      </w:r>
    </w:p>
    <w:p w14:paraId="60A1E2F5" w14:textId="77777777" w:rsidR="00454DBD" w:rsidRDefault="00000000">
      <w:r>
        <w:t>When admin saves an order, the **customer view** (Track / My Orders) should refresh **immediately** without reloading.</w:t>
      </w:r>
    </w:p>
    <w:p w14:paraId="3D8CB961" w14:textId="77777777" w:rsidR="00454DBD" w:rsidRDefault="00454DBD"/>
    <w:p w14:paraId="5AB0990D" w14:textId="77777777" w:rsidR="00454DBD" w:rsidRDefault="00000000">
      <w:r>
        <w:t xml:space="preserve">**Plan**  </w:t>
      </w:r>
    </w:p>
    <w:p w14:paraId="43EC6742" w14:textId="77777777" w:rsidR="00454DBD" w:rsidRDefault="00000000">
      <w:r>
        <w:t>1) **Emit signal on save** (admin UI, in `orders-edit.js` after successful PATCH):</w:t>
      </w:r>
    </w:p>
    <w:p w14:paraId="5F421927" w14:textId="77777777" w:rsidR="00454DBD" w:rsidRDefault="00000000">
      <w:r>
        <w:t xml:space="preserve">   ```js</w:t>
      </w:r>
    </w:p>
    <w:p w14:paraId="05CBE6A1" w14:textId="77777777" w:rsidR="00454DBD" w:rsidRDefault="00000000">
      <w:r>
        <w:t xml:space="preserve">   // flag for other tabs</w:t>
      </w:r>
    </w:p>
    <w:p w14:paraId="7A5B72D2" w14:textId="77777777" w:rsidR="00454DBD" w:rsidRDefault="00000000">
      <w:r>
        <w:t xml:space="preserve">   localStorage.setItem("ordersUpdatedAt", String(Date.now()));</w:t>
      </w:r>
    </w:p>
    <w:p w14:paraId="2150D54E" w14:textId="77777777" w:rsidR="00454DBD" w:rsidRDefault="00000000">
      <w:r>
        <w:t xml:space="preserve">   // message for same-tab iframes (defensive)</w:t>
      </w:r>
    </w:p>
    <w:p w14:paraId="3513E448" w14:textId="77777777" w:rsidR="00454DBD" w:rsidRDefault="00000000">
      <w:r>
        <w:t xml:space="preserve">   window.postMessage({ type:"orders-updated" }, "*");</w:t>
      </w:r>
    </w:p>
    <w:p w14:paraId="57297AEB" w14:textId="77777777" w:rsidR="00454DBD" w:rsidRDefault="00000000">
      <w:r>
        <w:t xml:space="preserve">   ```</w:t>
      </w:r>
    </w:p>
    <w:p w14:paraId="6D5D5E43" w14:textId="77777777" w:rsidR="00454DBD" w:rsidRDefault="00000000">
      <w:r>
        <w:t>2) **Listen &amp; re-fetch** (customer pages, e.g. `public/js/myorders.js` / `public/js/track.js`):</w:t>
      </w:r>
    </w:p>
    <w:p w14:paraId="31F628D3" w14:textId="77777777" w:rsidR="00454DBD" w:rsidRDefault="00000000">
      <w:r>
        <w:t xml:space="preserve">   - on `window.focus` → refetch</w:t>
      </w:r>
    </w:p>
    <w:p w14:paraId="4B89037D" w14:textId="77777777" w:rsidR="00454DBD" w:rsidRDefault="00000000">
      <w:r>
        <w:t xml:space="preserve">   - on `window.storage` for key `ordersUpdatedAt` → refetch</w:t>
      </w:r>
    </w:p>
    <w:p w14:paraId="6257AE45" w14:textId="77777777" w:rsidR="00454DBD" w:rsidRDefault="00000000">
      <w:r>
        <w:t xml:space="preserve">   - on `window.message` with `{type:"orders-updated"}` → refetch</w:t>
      </w:r>
    </w:p>
    <w:p w14:paraId="58C5816E" w14:textId="77777777" w:rsidR="00454DBD" w:rsidRDefault="00000000">
      <w:r>
        <w:t xml:space="preserve">   - optional: fallback polling (30–60s) behind a feature flag</w:t>
      </w:r>
    </w:p>
    <w:p w14:paraId="2C03362C" w14:textId="77777777" w:rsidR="00454DBD" w:rsidRDefault="00000000">
      <w:r>
        <w:t>3) **Refetch mechanics**</w:t>
      </w:r>
    </w:p>
    <w:p w14:paraId="12420E54" w14:textId="77777777" w:rsidR="00454DBD" w:rsidRDefault="00000000">
      <w:r>
        <w:lastRenderedPageBreak/>
        <w:t xml:space="preserve">   - Call the **existing** orders endpoint (same shape as manual refresh today).</w:t>
      </w:r>
    </w:p>
    <w:p w14:paraId="0B2C65EA" w14:textId="77777777" w:rsidR="00454DBD" w:rsidRDefault="00000000">
      <w:r>
        <w:t xml:space="preserve">   - Preserve pagination and filter state across refreshes.</w:t>
      </w:r>
    </w:p>
    <w:p w14:paraId="414E7ABB" w14:textId="77777777" w:rsidR="00454DBD" w:rsidRDefault="00000000">
      <w:r>
        <w:t>4) **Smoke tests**</w:t>
      </w:r>
    </w:p>
    <w:p w14:paraId="7AC71EAA" w14:textId="77777777" w:rsidR="00454DBD" w:rsidRDefault="00000000">
      <w:r>
        <w:t xml:space="preserve">   - Open Customer tab A (My Orders). Open Admin tab B (Orders).</w:t>
      </w:r>
    </w:p>
    <w:p w14:paraId="43F04B94" w14:textId="77777777" w:rsidR="00454DBD" w:rsidRDefault="00000000">
      <w:r>
        <w:t xml:space="preserve">   - In B: change status of order X → **A updates within 1s**.</w:t>
      </w:r>
    </w:p>
    <w:p w14:paraId="7490554A" w14:textId="77777777" w:rsidR="00454DBD" w:rsidRDefault="00000000">
      <w:r>
        <w:t xml:space="preserve">   - Repeat with driver &amp; notes; ensure UI merges overlay correctly.</w:t>
      </w:r>
    </w:p>
    <w:p w14:paraId="6024E0A2" w14:textId="77777777" w:rsidR="00454DBD" w:rsidRDefault="00454DBD"/>
    <w:p w14:paraId="01CA7E4C" w14:textId="77777777" w:rsidR="00454DBD" w:rsidRDefault="00000000">
      <w:r>
        <w:t>### 6.5 Hardening (after 6.4)</w:t>
      </w:r>
    </w:p>
    <w:p w14:paraId="505BDC1C" w14:textId="77777777" w:rsidR="00454DBD" w:rsidRDefault="00000000">
      <w:r>
        <w:t>- Input validation (server + client), currency formatting, empty states.</w:t>
      </w:r>
    </w:p>
    <w:p w14:paraId="6F180858" w14:textId="77777777" w:rsidR="00454DBD" w:rsidRDefault="00000000">
      <w:r>
        <w:t>- Permission checks (admin-only routes), rate limiting on auth/reset.</w:t>
      </w:r>
    </w:p>
    <w:p w14:paraId="08051793" w14:textId="77777777" w:rsidR="00454DBD" w:rsidRDefault="00000000">
      <w:r>
        <w:t>- Add minimal tests for: list paging, edit, reflection flow.</w:t>
      </w:r>
    </w:p>
    <w:p w14:paraId="466622C4" w14:textId="77777777" w:rsidR="00454DBD" w:rsidRDefault="00454DBD"/>
    <w:p w14:paraId="5750942A" w14:textId="77777777" w:rsidR="00454DBD" w:rsidRDefault="00000000">
      <w:r>
        <w:t>---</w:t>
      </w:r>
    </w:p>
    <w:p w14:paraId="4950FCBA" w14:textId="77777777" w:rsidR="00454DBD" w:rsidRDefault="00454DBD"/>
    <w:p w14:paraId="42FC53DF" w14:textId="77777777" w:rsidR="00454DBD" w:rsidRDefault="00000000">
      <w:r>
        <w:t>## 7) Known gaps / To‑watch</w:t>
      </w:r>
    </w:p>
    <w:p w14:paraId="652A65DB" w14:textId="77777777" w:rsidR="00454DBD" w:rsidRDefault="00000000">
      <w:r>
        <w:t>- **Orders totals** show “KES 0” for historical data; server aggregation pending.</w:t>
      </w:r>
    </w:p>
    <w:p w14:paraId="26926637" w14:textId="77777777" w:rsidR="00454DBD" w:rsidRDefault="00000000">
      <w:r>
        <w:t>- **Favicon** 404 in console (cosmetic).</w:t>
      </w:r>
    </w:p>
    <w:p w14:paraId="596815C9" w14:textId="77777777" w:rsidR="00454DBD" w:rsidRDefault="00000000">
      <w:r>
        <w:t>- **Signup** shows “Database error” in some browser flows while curl succeeds → use the log hint above; we now translate duplicate emails to **409** and accept both JSON and urlencoded bodies.</w:t>
      </w:r>
    </w:p>
    <w:p w14:paraId="091896A4" w14:textId="77777777" w:rsidR="00454DBD" w:rsidRDefault="00454DBD"/>
    <w:p w14:paraId="0F57C428" w14:textId="77777777" w:rsidR="00454DBD" w:rsidRDefault="00000000">
      <w:r>
        <w:t>---</w:t>
      </w:r>
    </w:p>
    <w:p w14:paraId="350CFD50" w14:textId="77777777" w:rsidR="00454DBD" w:rsidRDefault="00454DBD"/>
    <w:p w14:paraId="4E5EA42D" w14:textId="77777777" w:rsidR="00454DBD" w:rsidRDefault="00000000">
      <w:r>
        <w:t>## 8) Quick commands</w:t>
      </w:r>
    </w:p>
    <w:p w14:paraId="1FCD4271" w14:textId="77777777" w:rsidR="00454DBD" w:rsidRDefault="00454DBD"/>
    <w:p w14:paraId="207AB8B4" w14:textId="77777777" w:rsidR="00454DBD" w:rsidRDefault="00000000">
      <w:r>
        <w:t>```bash</w:t>
      </w:r>
    </w:p>
    <w:p w14:paraId="1F0C8817" w14:textId="77777777" w:rsidR="00454DBD" w:rsidRDefault="00000000">
      <w:r>
        <w:t># Diagnostics</w:t>
      </w:r>
    </w:p>
    <w:p w14:paraId="3ECDA4C2" w14:textId="77777777" w:rsidR="00454DBD" w:rsidRDefault="00000000">
      <w:r>
        <w:lastRenderedPageBreak/>
        <w:t>curl -fsS http://127.0.0.1:3001/api/admin/_diag/ping</w:t>
      </w:r>
    </w:p>
    <w:p w14:paraId="72368E79" w14:textId="77777777" w:rsidR="00454DBD" w:rsidRDefault="00000000">
      <w:r>
        <w:t>curl -fsS http://127.0.0.1:3001/api/admin/_diag/db | jq .</w:t>
      </w:r>
    </w:p>
    <w:p w14:paraId="3204BCA8" w14:textId="77777777" w:rsidR="00454DBD" w:rsidRDefault="00454DBD"/>
    <w:p w14:paraId="7AC646E1" w14:textId="77777777" w:rsidR="00454DBD" w:rsidRDefault="00000000">
      <w:r>
        <w:t># Auth (replace values)</w:t>
      </w:r>
    </w:p>
    <w:p w14:paraId="239A1B61" w14:textId="77777777" w:rsidR="00454DBD" w:rsidRDefault="00000000">
      <w:r>
        <w:t>curl -fsS -X POST http://127.0.0.1:3001/api/signup \</w:t>
      </w:r>
    </w:p>
    <w:p w14:paraId="6A19129B" w14:textId="77777777" w:rsidR="00454DBD" w:rsidRDefault="00000000">
      <w:r>
        <w:t xml:space="preserve">  -H 'Content-Type: application/json' \</w:t>
      </w:r>
    </w:p>
    <w:p w14:paraId="5EEBB141" w14:textId="77777777" w:rsidR="00454DBD" w:rsidRDefault="00000000">
      <w:r>
        <w:t xml:space="preserve">  -d '{"name":"demo","email":"demo@example.com","phone":"+254700000777","password":"Passw0rd!"}'</w:t>
      </w:r>
    </w:p>
    <w:p w14:paraId="12FBE880" w14:textId="77777777" w:rsidR="00454DBD" w:rsidRDefault="00454DBD"/>
    <w:p w14:paraId="651340D4" w14:textId="77777777" w:rsidR="00454DBD" w:rsidRDefault="00000000">
      <w:r>
        <w:t>curl -fsS -X POST http://127.0.0.1:3001/api/login \</w:t>
      </w:r>
    </w:p>
    <w:p w14:paraId="2EAAE60D" w14:textId="77777777" w:rsidR="00454DBD" w:rsidRDefault="00000000">
      <w:r>
        <w:t xml:space="preserve">  -H 'Content-Type: application/json' \</w:t>
      </w:r>
    </w:p>
    <w:p w14:paraId="6D483CD0" w14:textId="77777777" w:rsidR="00454DBD" w:rsidRDefault="00000000">
      <w:r>
        <w:t xml:space="preserve">  -d '{"email":"demo@example.com","password":"Passw0rd!"}'</w:t>
      </w:r>
    </w:p>
    <w:p w14:paraId="0751EB55" w14:textId="77777777" w:rsidR="00454DBD" w:rsidRDefault="00000000">
      <w:r>
        <w:t>```</w:t>
      </w:r>
    </w:p>
    <w:p w14:paraId="6CBDC16A" w14:textId="77777777" w:rsidR="00454DBD" w:rsidRDefault="00454DBD"/>
    <w:p w14:paraId="46B1FFC9" w14:textId="77777777" w:rsidR="00454DBD" w:rsidRDefault="00000000">
      <w:r>
        <w:t>---</w:t>
      </w:r>
    </w:p>
    <w:p w14:paraId="35AE9AA9" w14:textId="77777777" w:rsidR="00454DBD" w:rsidRDefault="00454DBD"/>
    <w:p w14:paraId="06701AAB" w14:textId="77777777" w:rsidR="00454DBD" w:rsidRDefault="00000000">
      <w:r>
        <w:t>## 9) How to run locally on a different port (dev only)</w:t>
      </w:r>
    </w:p>
    <w:p w14:paraId="15BBBA5C" w14:textId="77777777" w:rsidR="00454DBD" w:rsidRDefault="00454DBD"/>
    <w:p w14:paraId="5DE923A7" w14:textId="77777777" w:rsidR="00454DBD" w:rsidRDefault="00000000">
      <w:r>
        <w:t>```bash</w:t>
      </w:r>
    </w:p>
    <w:p w14:paraId="54099B67" w14:textId="77777777" w:rsidR="00454DBD" w:rsidRDefault="00000000">
      <w:r>
        <w:t>PORT=3010 SQLITE_DB=$PWD/data/dev/wattsun.dev.db \</w:t>
      </w:r>
    </w:p>
    <w:p w14:paraId="0F9BA12D" w14:textId="77777777" w:rsidR="00454DBD" w:rsidRDefault="00000000">
      <w:r>
        <w:t>DB_PATH_USERS=$PWD/data/dev/wattsun.dev.db \</w:t>
      </w:r>
    </w:p>
    <w:p w14:paraId="6082FE42" w14:textId="77777777" w:rsidR="00454DBD" w:rsidRDefault="00000000">
      <w:r>
        <w:t>node server.js</w:t>
      </w:r>
    </w:p>
    <w:p w14:paraId="1C610BB0" w14:textId="77777777" w:rsidR="00454DBD" w:rsidRDefault="00000000">
      <w:r>
        <w:t>```</w:t>
      </w:r>
    </w:p>
    <w:p w14:paraId="520A0D05" w14:textId="77777777" w:rsidR="00454DBD" w:rsidRDefault="00454DBD"/>
    <w:p w14:paraId="66A2477D" w14:textId="77777777" w:rsidR="00454DBD" w:rsidRDefault="00000000">
      <w:r>
        <w:t>---</w:t>
      </w:r>
    </w:p>
    <w:p w14:paraId="7A9D7BF8" w14:textId="77777777" w:rsidR="00454DBD" w:rsidRDefault="00454DBD"/>
    <w:p w14:paraId="06A9D913" w14:textId="77777777" w:rsidR="00454DBD" w:rsidRDefault="00000000">
      <w:r>
        <w:lastRenderedPageBreak/>
        <w:t>## 10) Next thread (Step 6.4 kickoff)</w:t>
      </w:r>
    </w:p>
    <w:p w14:paraId="3CF96AAB" w14:textId="77777777" w:rsidR="00454DBD" w:rsidRDefault="00454DBD"/>
    <w:p w14:paraId="477E07E0" w14:textId="77777777" w:rsidR="00454DBD" w:rsidRDefault="00000000">
      <w:r>
        <w:t>**Title:** Phase 6.4 — Customer Reflection (Orders Sync)</w:t>
      </w:r>
    </w:p>
    <w:p w14:paraId="4900E97A" w14:textId="77777777" w:rsidR="00454DBD" w:rsidRDefault="00454DBD"/>
    <w:p w14:paraId="4309C3A3" w14:textId="77777777" w:rsidR="00454DBD" w:rsidRDefault="00000000">
      <w:r>
        <w:t>**Kickoff message (paste in new chat):**</w:t>
      </w:r>
    </w:p>
    <w:p w14:paraId="68A327A4" w14:textId="77777777" w:rsidR="00454DBD" w:rsidRDefault="00454DBD"/>
    <w:p w14:paraId="5634C034" w14:textId="77777777" w:rsidR="00454DBD" w:rsidRDefault="00000000">
      <w:r>
        <w:t xml:space="preserve">&gt; Implement Step 6.4. When admin saves an order, customer My Orders / Track Order should refresh immediately without reload.  </w:t>
      </w:r>
    </w:p>
    <w:p w14:paraId="40BE6DDF" w14:textId="77777777" w:rsidR="00454DBD" w:rsidRDefault="00000000">
      <w:r>
        <w:t xml:space="preserve">&gt; **Deliver:**  </w:t>
      </w:r>
    </w:p>
    <w:p w14:paraId="6489DBD3" w14:textId="77777777" w:rsidR="00454DBD" w:rsidRDefault="00000000">
      <w:r>
        <w:t xml:space="preserve">&gt; 1) After successful PATCH in admin `orders-edit.js`, write `localStorage.ordersUpdatedAt=Date.now()` and `postMessage({type:'orders-updated'})`.  </w:t>
      </w:r>
    </w:p>
    <w:p w14:paraId="17C3295D" w14:textId="77777777" w:rsidR="00454DBD" w:rsidRDefault="00000000">
      <w:r>
        <w:t xml:space="preserve">&gt; 2) In customer pages (`myorders.js`, `track.js`), add listeners for `focus`, `storage('ordersUpdatedAt')` and `message('orders-updated')` to refetch orders and re-render, preserving filters/pagination.  </w:t>
      </w:r>
    </w:p>
    <w:p w14:paraId="351683FE" w14:textId="77777777" w:rsidR="00454DBD" w:rsidRDefault="00000000">
      <w:r>
        <w:t>&gt; 3) Include minimal smoke tests and copy‑paste code blocks for each file.</w:t>
      </w:r>
    </w:p>
    <w:p w14:paraId="3BD26B62" w14:textId="77777777" w:rsidR="00454DBD" w:rsidRDefault="00000000">
      <w:r>
        <w:br w:type="page"/>
      </w:r>
    </w:p>
    <w:p w14:paraId="126E6CB7" w14:textId="77777777" w:rsidR="00454DBD" w:rsidRDefault="00000000">
      <w:pPr>
        <w:pStyle w:val="Heading2"/>
      </w:pPr>
      <w:r>
        <w:lastRenderedPageBreak/>
        <w:t>API Contracts &amp; Domain Ownership</w:t>
      </w:r>
    </w:p>
    <w:p w14:paraId="314D615A" w14:textId="77777777" w:rsidR="00454DBD" w:rsidRDefault="00000000">
      <w:r>
        <w:t># ADR-001: API Contracts &amp; Domain Ownership</w:t>
      </w:r>
    </w:p>
    <w:p w14:paraId="009C8E5E" w14:textId="77777777" w:rsidR="00454DBD" w:rsidRDefault="00000000">
      <w:r>
        <w:t xml:space="preserve">**Status:** Proposed • **Date:** 2025-08-11  </w:t>
      </w:r>
    </w:p>
    <w:p w14:paraId="110E695E" w14:textId="77777777" w:rsidR="00454DBD" w:rsidRDefault="00000000">
      <w:r>
        <w:t>**Decision:** Standardize endpoint shapes and ownership per domain to reduce regressions and enable gradual refactor without changing URLs.</w:t>
      </w:r>
    </w:p>
    <w:p w14:paraId="70ECFDFC" w14:textId="77777777" w:rsidR="00454DBD" w:rsidRDefault="00454DBD"/>
    <w:p w14:paraId="4ED892C9" w14:textId="77777777" w:rsidR="00454DBD" w:rsidRDefault="00000000">
      <w:r>
        <w:t>---</w:t>
      </w:r>
    </w:p>
    <w:p w14:paraId="65841058" w14:textId="77777777" w:rsidR="00454DBD" w:rsidRDefault="00454DBD"/>
    <w:p w14:paraId="1673EC51" w14:textId="77777777" w:rsidR="00454DBD" w:rsidRDefault="00000000">
      <w:r>
        <w:t>## Principles</w:t>
      </w:r>
    </w:p>
    <w:p w14:paraId="783DABED" w14:textId="77777777" w:rsidR="00454DBD" w:rsidRDefault="00000000">
      <w:r>
        <w:t>- **No breaking changes now.** Existing routes continue to work; this ADR documents the contract.</w:t>
      </w:r>
    </w:p>
    <w:p w14:paraId="70F98E64" w14:textId="77777777" w:rsidR="00454DBD" w:rsidRDefault="00000000">
      <w:r>
        <w:t>- **Same-origin frontends.** Customer and Admin call relative `/api/...` endpoints.</w:t>
      </w:r>
    </w:p>
    <w:p w14:paraId="30D896BA" w14:textId="77777777" w:rsidR="00454DBD" w:rsidRDefault="00000000">
      <w:r>
        <w:t>- **Consistent shapes.** Monetary values in `priceCents/totalCents/depositCents` (integers).</w:t>
      </w:r>
    </w:p>
    <w:p w14:paraId="001B35EA" w14:textId="77777777" w:rsidR="00454DBD" w:rsidRDefault="00000000">
      <w:r>
        <w:t>- **Errors:** `{ success:false, error:{ code, message } }`</w:t>
      </w:r>
    </w:p>
    <w:p w14:paraId="2EF00B67" w14:textId="77777777" w:rsidR="00454DBD" w:rsidRDefault="00000000">
      <w:r>
        <w:t>- **Success:** `{ success:true, ...payload }`</w:t>
      </w:r>
    </w:p>
    <w:p w14:paraId="49F24D81" w14:textId="77777777" w:rsidR="00454DBD" w:rsidRDefault="00454DBD"/>
    <w:p w14:paraId="6F9422FB" w14:textId="77777777" w:rsidR="00454DBD" w:rsidRDefault="00000000">
      <w:r>
        <w:t>---</w:t>
      </w:r>
    </w:p>
    <w:p w14:paraId="210EDE36" w14:textId="77777777" w:rsidR="00454DBD" w:rsidRDefault="00454DBD"/>
    <w:p w14:paraId="526F8E2A" w14:textId="77777777" w:rsidR="00454DBD" w:rsidRDefault="00000000">
      <w:r>
        <w:t>## Auth (Domain: `auth`)</w:t>
      </w:r>
    </w:p>
    <w:p w14:paraId="1CADC537" w14:textId="77777777" w:rsidR="00454DBD" w:rsidRDefault="00000000">
      <w:r>
        <w:t xml:space="preserve">- `POST /api/auth/signup`  </w:t>
      </w:r>
    </w:p>
    <w:p w14:paraId="51738E4B" w14:textId="77777777" w:rsidR="00454DBD" w:rsidRDefault="00000000">
      <w:r>
        <w:t xml:space="preserve">  **Body:** `{ fullName, email, phone, password }`  </w:t>
      </w:r>
    </w:p>
    <w:p w14:paraId="5926BFBE" w14:textId="77777777" w:rsidR="00454DBD" w:rsidRDefault="00000000">
      <w:r>
        <w:t xml:space="preserve">  **Returns:** `{ success, user:{ id, fullName, email, phone, role }, message }`  </w:t>
      </w:r>
    </w:p>
    <w:p w14:paraId="3E96B676" w14:textId="77777777" w:rsidR="00454DBD" w:rsidRDefault="00000000">
      <w:r>
        <w:t xml:space="preserve">  **Notes:** Frontend stores session object as `wattsunUser` in localStorage (source of truth for UI).</w:t>
      </w:r>
    </w:p>
    <w:p w14:paraId="36E2AFEC" w14:textId="77777777" w:rsidR="00454DBD" w:rsidRDefault="00454DBD"/>
    <w:p w14:paraId="3183CF85" w14:textId="77777777" w:rsidR="00454DBD" w:rsidRDefault="00000000">
      <w:r>
        <w:t xml:space="preserve">- `POST /api/auth/login`  </w:t>
      </w:r>
    </w:p>
    <w:p w14:paraId="28BCF28A" w14:textId="77777777" w:rsidR="00454DBD" w:rsidRDefault="00000000">
      <w:r>
        <w:t xml:space="preserve">  **Body:** `{ emailOrPhone, password }`  </w:t>
      </w:r>
    </w:p>
    <w:p w14:paraId="73B16E13" w14:textId="77777777" w:rsidR="00454DBD" w:rsidRDefault="00000000">
      <w:r>
        <w:lastRenderedPageBreak/>
        <w:t xml:space="preserve">  **Returns:** `{ success, user:{...}, message }`</w:t>
      </w:r>
    </w:p>
    <w:p w14:paraId="78D8B5DA" w14:textId="77777777" w:rsidR="00454DBD" w:rsidRDefault="00454DBD"/>
    <w:p w14:paraId="2CC55C37" w14:textId="77777777" w:rsidR="00454DBD" w:rsidRDefault="00000000">
      <w:r>
        <w:t xml:space="preserve">- `POST /api/auth/reset` (request link/code)  </w:t>
      </w:r>
    </w:p>
    <w:p w14:paraId="2A6F72BD" w14:textId="77777777" w:rsidR="00454DBD" w:rsidRDefault="00000000">
      <w:r>
        <w:t xml:space="preserve">  **Body:** `{ emailOrPhone }` → `{ success, message }`</w:t>
      </w:r>
    </w:p>
    <w:p w14:paraId="10917E73" w14:textId="77777777" w:rsidR="00454DBD" w:rsidRDefault="00454DBD"/>
    <w:p w14:paraId="38ACC7B0" w14:textId="77777777" w:rsidR="00454DBD" w:rsidRDefault="00000000">
      <w:r>
        <w:t xml:space="preserve">- `POST /api/auth/reset/confirm`  </w:t>
      </w:r>
    </w:p>
    <w:p w14:paraId="57757078" w14:textId="77777777" w:rsidR="00454DBD" w:rsidRDefault="00000000">
      <w:r>
        <w:t xml:space="preserve">  **Body:** `{ tokenOrCode, newPassword }` → `{ success, message }`</w:t>
      </w:r>
    </w:p>
    <w:p w14:paraId="4F689B03" w14:textId="77777777" w:rsidR="00454DBD" w:rsidRDefault="00454DBD"/>
    <w:p w14:paraId="7B0F9FBF" w14:textId="77777777" w:rsidR="00454DBD" w:rsidRDefault="00000000">
      <w:r>
        <w:t>---</w:t>
      </w:r>
    </w:p>
    <w:p w14:paraId="2170648A" w14:textId="77777777" w:rsidR="00454DBD" w:rsidRDefault="00454DBD"/>
    <w:p w14:paraId="6FCDC93D" w14:textId="77777777" w:rsidR="00454DBD" w:rsidRDefault="00000000">
      <w:r>
        <w:t>## Users (Domain: `users`)</w:t>
      </w:r>
    </w:p>
    <w:p w14:paraId="44AE1176" w14:textId="77777777" w:rsidR="00454DBD" w:rsidRDefault="00000000">
      <w:r>
        <w:t>- `GET /api/users/me` → `{ success, user:{ id, fullName, email, phone, role, createdAt } }`</w:t>
      </w:r>
    </w:p>
    <w:p w14:paraId="64E0AFB6" w14:textId="77777777" w:rsidR="00454DBD" w:rsidRDefault="00000000">
      <w:r>
        <w:t xml:space="preserve">- `PUT /api/users/me`  </w:t>
      </w:r>
    </w:p>
    <w:p w14:paraId="1AC1BCC6" w14:textId="77777777" w:rsidR="00454DBD" w:rsidRDefault="00000000">
      <w:r>
        <w:t xml:space="preserve">  **Body:** editable profile fields (email/phone typically non-editable by user)  </w:t>
      </w:r>
    </w:p>
    <w:p w14:paraId="1573C1BD" w14:textId="77777777" w:rsidR="00454DBD" w:rsidRDefault="00000000">
      <w:r>
        <w:t xml:space="preserve">  → `{ success, user:{...} }`</w:t>
      </w:r>
    </w:p>
    <w:p w14:paraId="14DC1FEB" w14:textId="77777777" w:rsidR="00454DBD" w:rsidRDefault="00000000">
      <w:r>
        <w:t>- (Later) Audit: password/profile changes appended to `users_audit`.</w:t>
      </w:r>
    </w:p>
    <w:p w14:paraId="5BC12CF2" w14:textId="77777777" w:rsidR="00454DBD" w:rsidRDefault="00454DBD"/>
    <w:p w14:paraId="1CE6310F" w14:textId="77777777" w:rsidR="00454DBD" w:rsidRDefault="00000000">
      <w:r>
        <w:t>---</w:t>
      </w:r>
    </w:p>
    <w:p w14:paraId="45F4CA91" w14:textId="77777777" w:rsidR="00454DBD" w:rsidRDefault="00454DBD"/>
    <w:p w14:paraId="5B0BE667" w14:textId="77777777" w:rsidR="00454DBD" w:rsidRDefault="00000000">
      <w:r>
        <w:t>## Catalog (Domain: `catalog`)</w:t>
      </w:r>
    </w:p>
    <w:p w14:paraId="7292F36D" w14:textId="77777777" w:rsidR="00454DBD" w:rsidRDefault="00000000">
      <w:r>
        <w:t xml:space="preserve">- `GET /api/items`  </w:t>
      </w:r>
    </w:p>
    <w:p w14:paraId="0A91A007" w14:textId="77777777" w:rsidR="00454DBD" w:rsidRDefault="00000000">
      <w:r>
        <w:t xml:space="preserve">  **Query:** optional filters later  </w:t>
      </w:r>
    </w:p>
    <w:p w14:paraId="0FB4D0BD" w14:textId="77777777" w:rsidR="00454DBD" w:rsidRDefault="00000000">
      <w:r>
        <w:t xml:space="preserve">  **Returns:** `{ success, items:[ { id, sku, name, description, priceCents, categoryId, image, active } ] }`</w:t>
      </w:r>
    </w:p>
    <w:p w14:paraId="26B88BDF" w14:textId="77777777" w:rsidR="00454DBD" w:rsidRDefault="00454DBD"/>
    <w:p w14:paraId="10DAC01C" w14:textId="77777777" w:rsidR="00454DBD" w:rsidRDefault="00000000">
      <w:r>
        <w:t xml:space="preserve">- `GET /api/categories`  </w:t>
      </w:r>
    </w:p>
    <w:p w14:paraId="33089A56" w14:textId="77777777" w:rsidR="00454DBD" w:rsidRDefault="00000000">
      <w:r>
        <w:lastRenderedPageBreak/>
        <w:t xml:space="preserve">  → `{ success, categories:[ { id, name, image, active } ] }`</w:t>
      </w:r>
    </w:p>
    <w:p w14:paraId="6C159681" w14:textId="77777777" w:rsidR="00454DBD" w:rsidRDefault="00454DBD"/>
    <w:p w14:paraId="133BB4B9" w14:textId="77777777" w:rsidR="00454DBD" w:rsidRDefault="00000000">
      <w:r>
        <w:t>---</w:t>
      </w:r>
    </w:p>
    <w:p w14:paraId="7490D95F" w14:textId="77777777" w:rsidR="00454DBD" w:rsidRDefault="00454DBD"/>
    <w:p w14:paraId="73F00C3E" w14:textId="77777777" w:rsidR="00454DBD" w:rsidRDefault="00000000">
      <w:r>
        <w:t>## Cart &amp; Checkout (Domain: `cart`)</w:t>
      </w:r>
    </w:p>
    <w:p w14:paraId="5B1294BE" w14:textId="77777777" w:rsidR="00454DBD" w:rsidRDefault="00000000">
      <w:r>
        <w:t xml:space="preserve">- `POST /api/cart/checkout`  </w:t>
      </w:r>
    </w:p>
    <w:p w14:paraId="72E11E5A" w14:textId="77777777" w:rsidR="00454DBD" w:rsidRDefault="00000000">
      <w:r>
        <w:t xml:space="preserve">  **Body (example minimal):**</w:t>
      </w:r>
    </w:p>
    <w:p w14:paraId="41566106" w14:textId="77777777" w:rsidR="00454DBD" w:rsidRDefault="00000000">
      <w:r>
        <w:t xml:space="preserve">  ```</w:t>
      </w:r>
    </w:p>
    <w:p w14:paraId="29D5069C" w14:textId="77777777" w:rsidR="00454DBD" w:rsidRDefault="00000000">
      <w:r>
        <w:t xml:space="preserve">  {</w:t>
      </w:r>
    </w:p>
    <w:p w14:paraId="6C6B69EF" w14:textId="77777777" w:rsidR="00454DBD" w:rsidRDefault="00000000">
      <w:r>
        <w:t xml:space="preserve">    "items": [ { "productId": "p1", "qty": 2 } ],</w:t>
      </w:r>
    </w:p>
    <w:p w14:paraId="6FCBD8CD" w14:textId="77777777" w:rsidR="00454DBD" w:rsidRDefault="00000000">
      <w:r>
        <w:t xml:space="preserve">    "customer": { "fullName", "email", "phone" },</w:t>
      </w:r>
    </w:p>
    <w:p w14:paraId="7A492EB9" w14:textId="77777777" w:rsidR="00454DBD" w:rsidRDefault="00000000">
      <w:r>
        <w:t xml:space="preserve">    "notes": "optional"</w:t>
      </w:r>
    </w:p>
    <w:p w14:paraId="649271F4" w14:textId="77777777" w:rsidR="00454DBD" w:rsidRDefault="00000000">
      <w:r>
        <w:t xml:space="preserve">  }</w:t>
      </w:r>
    </w:p>
    <w:p w14:paraId="612A9C7E" w14:textId="77777777" w:rsidR="00454DBD" w:rsidRDefault="00000000">
      <w:r>
        <w:t xml:space="preserve">  ```</w:t>
      </w:r>
    </w:p>
    <w:p w14:paraId="3AC27B78" w14:textId="77777777" w:rsidR="00454DBD" w:rsidRDefault="00000000">
      <w:r>
        <w:t xml:space="preserve">  **Returns:**</w:t>
      </w:r>
    </w:p>
    <w:p w14:paraId="5207816F" w14:textId="77777777" w:rsidR="00454DBD" w:rsidRDefault="00000000">
      <w:r>
        <w:t xml:space="preserve">  ```</w:t>
      </w:r>
    </w:p>
    <w:p w14:paraId="04FD6D2C" w14:textId="77777777" w:rsidR="00454DBD" w:rsidRDefault="00000000">
      <w:r>
        <w:t xml:space="preserve">  {</w:t>
      </w:r>
    </w:p>
    <w:p w14:paraId="0951EF67" w14:textId="77777777" w:rsidR="00454DBD" w:rsidRDefault="00000000">
      <w:r>
        <w:t xml:space="preserve">    "success": true,</w:t>
      </w:r>
    </w:p>
    <w:p w14:paraId="275A01A9" w14:textId="77777777" w:rsidR="00454DBD" w:rsidRDefault="00000000">
      <w:r>
        <w:t xml:space="preserve">    "order": {</w:t>
      </w:r>
    </w:p>
    <w:p w14:paraId="42FE6F8F" w14:textId="77777777" w:rsidR="00454DBD" w:rsidRDefault="00000000">
      <w:r>
        <w:t xml:space="preserve">      "id": "...",</w:t>
      </w:r>
    </w:p>
    <w:p w14:paraId="360A9F82" w14:textId="77777777" w:rsidR="00454DBD" w:rsidRDefault="00000000">
      <w:r>
        <w:t xml:space="preserve">      "orderNumber": "...",</w:t>
      </w:r>
    </w:p>
    <w:p w14:paraId="509620E8" w14:textId="77777777" w:rsidR="00454DBD" w:rsidRDefault="00000000">
      <w:r>
        <w:t xml:space="preserve">      "totalCents": 123456,</w:t>
      </w:r>
    </w:p>
    <w:p w14:paraId="2A794697" w14:textId="77777777" w:rsidR="00454DBD" w:rsidRDefault="00000000">
      <w:r>
        <w:t xml:space="preserve">      "depositCents": 12000,</w:t>
      </w:r>
    </w:p>
    <w:p w14:paraId="0995CE53" w14:textId="77777777" w:rsidR="00454DBD" w:rsidRDefault="00000000">
      <w:r>
        <w:t xml:space="preserve">      "createdAt": "..."</w:t>
      </w:r>
    </w:p>
    <w:p w14:paraId="5318F3DC" w14:textId="77777777" w:rsidR="00454DBD" w:rsidRDefault="00000000">
      <w:r>
        <w:t xml:space="preserve">    },</w:t>
      </w:r>
    </w:p>
    <w:p w14:paraId="7F50111D" w14:textId="77777777" w:rsidR="00454DBD" w:rsidRDefault="00000000">
      <w:r>
        <w:t xml:space="preserve">    "message": "Order created"</w:t>
      </w:r>
    </w:p>
    <w:p w14:paraId="3DAD8FB4" w14:textId="77777777" w:rsidR="00454DBD" w:rsidRDefault="00000000">
      <w:r>
        <w:lastRenderedPageBreak/>
        <w:t xml:space="preserve">  }</w:t>
      </w:r>
    </w:p>
    <w:p w14:paraId="466EC422" w14:textId="77777777" w:rsidR="00454DBD" w:rsidRDefault="00000000">
      <w:r>
        <w:t xml:space="preserve">  ```</w:t>
      </w:r>
    </w:p>
    <w:p w14:paraId="22671ABB" w14:textId="77777777" w:rsidR="00454DBD" w:rsidRDefault="00454DBD"/>
    <w:p w14:paraId="68792B42" w14:textId="77777777" w:rsidR="00454DBD" w:rsidRDefault="00000000">
      <w:r>
        <w:t>---</w:t>
      </w:r>
    </w:p>
    <w:p w14:paraId="0B7D6D14" w14:textId="77777777" w:rsidR="00454DBD" w:rsidRDefault="00454DBD"/>
    <w:p w14:paraId="65CE5388" w14:textId="77777777" w:rsidR="00454DBD" w:rsidRDefault="00000000">
      <w:r>
        <w:t>## Orders (Customer scope) (Domain: `orders`)</w:t>
      </w:r>
    </w:p>
    <w:p w14:paraId="37677C3F" w14:textId="77777777" w:rsidR="00454DBD" w:rsidRDefault="00000000">
      <w:r>
        <w:t xml:space="preserve">- `GET /api/orders`  </w:t>
      </w:r>
    </w:p>
    <w:p w14:paraId="18164FAF" w14:textId="77777777" w:rsidR="00454DBD" w:rsidRDefault="00000000">
      <w:r>
        <w:t xml:space="preserve">  **Query:** `phone`, `page=1`, `per=5`  </w:t>
      </w:r>
    </w:p>
    <w:p w14:paraId="2AFBBB67" w14:textId="77777777" w:rsidR="00454DBD" w:rsidRDefault="00000000">
      <w:r>
        <w:t xml:space="preserve">  **Returns:** `{ success, page, per, total, orders:[ { id, orderNumber, status, totalCents, createdAt } ] }`</w:t>
      </w:r>
    </w:p>
    <w:p w14:paraId="16511532" w14:textId="77777777" w:rsidR="00454DBD" w:rsidRDefault="00454DBD"/>
    <w:p w14:paraId="3FA6CA2C" w14:textId="77777777" w:rsidR="00454DBD" w:rsidRDefault="00000000">
      <w:r>
        <w:t>*(Note: Customer view overlaps with tracking but may include more details when logged in.)*</w:t>
      </w:r>
    </w:p>
    <w:p w14:paraId="7CA6DDDC" w14:textId="77777777" w:rsidR="00454DBD" w:rsidRDefault="00454DBD"/>
    <w:p w14:paraId="289A45FF" w14:textId="77777777" w:rsidR="00454DBD" w:rsidRDefault="00000000">
      <w:r>
        <w:t>---</w:t>
      </w:r>
    </w:p>
    <w:p w14:paraId="417C11E4" w14:textId="77777777" w:rsidR="00454DBD" w:rsidRDefault="00454DBD"/>
    <w:p w14:paraId="4FC731E4" w14:textId="77777777" w:rsidR="00454DBD" w:rsidRDefault="00000000">
      <w:r>
        <w:t>## Tracking (Public) (Domain: `tracking`)</w:t>
      </w:r>
    </w:p>
    <w:p w14:paraId="27D1DE68" w14:textId="77777777" w:rsidR="00454DBD" w:rsidRDefault="00000000">
      <w:r>
        <w:t xml:space="preserve">- `GET /api/track`  </w:t>
      </w:r>
    </w:p>
    <w:p w14:paraId="394E08CF" w14:textId="77777777" w:rsidR="00454DBD" w:rsidRDefault="00000000">
      <w:r>
        <w:t xml:space="preserve">  **Query:** `phone` (required), `status` (optional), `page=1`, `per=5`  </w:t>
      </w:r>
    </w:p>
    <w:p w14:paraId="01B4BC8D" w14:textId="77777777" w:rsidR="00454DBD" w:rsidRDefault="00000000">
      <w:r>
        <w:t xml:space="preserve">  **Returns:**</w:t>
      </w:r>
    </w:p>
    <w:p w14:paraId="0DB22E6A" w14:textId="77777777" w:rsidR="00454DBD" w:rsidRDefault="00000000">
      <w:r>
        <w:t xml:space="preserve">  ```</w:t>
      </w:r>
    </w:p>
    <w:p w14:paraId="07AB4D0A" w14:textId="77777777" w:rsidR="00454DBD" w:rsidRDefault="00000000">
      <w:r>
        <w:t xml:space="preserve">  {</w:t>
      </w:r>
    </w:p>
    <w:p w14:paraId="51B72969" w14:textId="77777777" w:rsidR="00454DBD" w:rsidRDefault="00000000">
      <w:r>
        <w:t xml:space="preserve">    "success": true,</w:t>
      </w:r>
    </w:p>
    <w:p w14:paraId="7ABC847F" w14:textId="77777777" w:rsidR="00454DBD" w:rsidRDefault="00000000">
      <w:r>
        <w:t xml:space="preserve">    "page": 1,</w:t>
      </w:r>
    </w:p>
    <w:p w14:paraId="2D33F6CC" w14:textId="77777777" w:rsidR="00454DBD" w:rsidRDefault="00000000">
      <w:r>
        <w:t xml:space="preserve">    "per": 5,</w:t>
      </w:r>
    </w:p>
    <w:p w14:paraId="3D8FB0EC" w14:textId="77777777" w:rsidR="00454DBD" w:rsidRDefault="00000000">
      <w:r>
        <w:t xml:space="preserve">    "total": 12,</w:t>
      </w:r>
    </w:p>
    <w:p w14:paraId="4C832C25" w14:textId="77777777" w:rsidR="00454DBD" w:rsidRDefault="00000000">
      <w:r>
        <w:t xml:space="preserve">    "orders": [</w:t>
      </w:r>
    </w:p>
    <w:p w14:paraId="5F415C2F" w14:textId="77777777" w:rsidR="00454DBD" w:rsidRDefault="00000000">
      <w:r>
        <w:lastRenderedPageBreak/>
        <w:t xml:space="preserve">      {</w:t>
      </w:r>
    </w:p>
    <w:p w14:paraId="697A619F" w14:textId="77777777" w:rsidR="00454DBD" w:rsidRDefault="00000000">
      <w:r>
        <w:t xml:space="preserve">        "orderNumber": "...",</w:t>
      </w:r>
    </w:p>
    <w:p w14:paraId="16FFF5D8" w14:textId="77777777" w:rsidR="00454DBD" w:rsidRDefault="00000000">
      <w:r>
        <w:t xml:space="preserve">        "status": "Pending",</w:t>
      </w:r>
    </w:p>
    <w:p w14:paraId="74871437" w14:textId="77777777" w:rsidR="00454DBD" w:rsidRDefault="00000000">
      <w:r>
        <w:t xml:space="preserve">        "createdAt": "2025-07-20T12:00:00Z",</w:t>
      </w:r>
    </w:p>
    <w:p w14:paraId="7D1F7D62" w14:textId="77777777" w:rsidR="00454DBD" w:rsidRDefault="00000000">
      <w:r>
        <w:t xml:space="preserve">        "totalCents": 76500</w:t>
      </w:r>
    </w:p>
    <w:p w14:paraId="3C1A1F19" w14:textId="77777777" w:rsidR="00454DBD" w:rsidRDefault="00000000">
      <w:r>
        <w:t xml:space="preserve">      }</w:t>
      </w:r>
    </w:p>
    <w:p w14:paraId="5127DDB8" w14:textId="77777777" w:rsidR="00454DBD" w:rsidRDefault="00000000">
      <w:r>
        <w:t xml:space="preserve">    ]</w:t>
      </w:r>
    </w:p>
    <w:p w14:paraId="0171BB4E" w14:textId="77777777" w:rsidR="00454DBD" w:rsidRDefault="00000000">
      <w:r>
        <w:t xml:space="preserve">  }</w:t>
      </w:r>
    </w:p>
    <w:p w14:paraId="032B628D" w14:textId="77777777" w:rsidR="00454DBD" w:rsidRDefault="00000000">
      <w:r>
        <w:t xml:space="preserve">  ```</w:t>
      </w:r>
    </w:p>
    <w:p w14:paraId="32706C14" w14:textId="77777777" w:rsidR="00454DBD" w:rsidRDefault="00454DBD"/>
    <w:p w14:paraId="1DEF0ABA" w14:textId="77777777" w:rsidR="00454DBD" w:rsidRDefault="00000000">
      <w:r>
        <w:t>---</w:t>
      </w:r>
    </w:p>
    <w:p w14:paraId="767B4963" w14:textId="77777777" w:rsidR="00454DBD" w:rsidRDefault="00454DBD"/>
    <w:p w14:paraId="72BB4BEB" w14:textId="77777777" w:rsidR="00454DBD" w:rsidRDefault="00000000">
      <w:r>
        <w:t>## Admin Orders (Admin scope) (Domain: `orders`)</w:t>
      </w:r>
    </w:p>
    <w:p w14:paraId="165C5CA7" w14:textId="77777777" w:rsidR="00454DBD" w:rsidRDefault="00000000">
      <w:r>
        <w:t xml:space="preserve">- `GET /api/admin/orders`  </w:t>
      </w:r>
    </w:p>
    <w:p w14:paraId="705B23E5" w14:textId="77777777" w:rsidR="00454DBD" w:rsidRDefault="00000000">
      <w:r>
        <w:t xml:space="preserve">  **Query (optional):** `q`, `status`, `page=1`, `per=10`, `from`, `to`  </w:t>
      </w:r>
    </w:p>
    <w:p w14:paraId="737CEEFD" w14:textId="77777777" w:rsidR="00454DBD" w:rsidRDefault="00000000">
      <w:r>
        <w:t xml:space="preserve">  **Returns:** `{ success, page, per, total, orders:[ { id, orderNumber, fullName, phone, email, status, totalCents, createdAt } ] }`</w:t>
      </w:r>
    </w:p>
    <w:p w14:paraId="1AE96835" w14:textId="77777777" w:rsidR="00454DBD" w:rsidRDefault="00454DBD"/>
    <w:p w14:paraId="074F7C52" w14:textId="77777777" w:rsidR="00454DBD" w:rsidRDefault="00000000">
      <w:r>
        <w:t xml:space="preserve">- `PUT /api/admin/orders/:id/status`  </w:t>
      </w:r>
    </w:p>
    <w:p w14:paraId="0F60F8B5" w14:textId="77777777" w:rsidR="00454DBD" w:rsidRDefault="00000000">
      <w:r>
        <w:t xml:space="preserve">  **Body:** `{ status, note }`  </w:t>
      </w:r>
    </w:p>
    <w:p w14:paraId="163203F5" w14:textId="77777777" w:rsidR="00454DBD" w:rsidRDefault="00000000">
      <w:r>
        <w:t xml:space="preserve">  **Returns:** `{ success, order:{ id, orderNumber, status }, history:{ id, status, changedBy, changedAt, note } }`  </w:t>
      </w:r>
    </w:p>
    <w:p w14:paraId="17CE9D6E" w14:textId="77777777" w:rsidR="00454DBD" w:rsidRDefault="00000000">
      <w:r>
        <w:t xml:space="preserve">  **Rule:** Append to `order_status_history` on every change.</w:t>
      </w:r>
    </w:p>
    <w:p w14:paraId="6C7A4D1D" w14:textId="77777777" w:rsidR="00454DBD" w:rsidRDefault="00454DBD"/>
    <w:p w14:paraId="2AED4EAB" w14:textId="77777777" w:rsidR="00454DBD" w:rsidRDefault="00000000">
      <w:r>
        <w:t xml:space="preserve">- `PUT /api/admin/orders/:id/assign-driver`  </w:t>
      </w:r>
    </w:p>
    <w:p w14:paraId="6CEFB6C8" w14:textId="77777777" w:rsidR="00454DBD" w:rsidRDefault="00000000">
      <w:r>
        <w:t xml:space="preserve">  **Body:** `{ driverUserId }` → `{ success, order:{ id, orderNumber, driverUserId } }`  </w:t>
      </w:r>
    </w:p>
    <w:p w14:paraId="43440D7E" w14:textId="77777777" w:rsidR="00454DBD" w:rsidRDefault="00000000">
      <w:r>
        <w:t xml:space="preserve">  **Note:** `driverUserId` must exist and have role `Driver`.</w:t>
      </w:r>
    </w:p>
    <w:p w14:paraId="24C677E9" w14:textId="77777777" w:rsidR="00454DBD" w:rsidRDefault="00454DBD"/>
    <w:p w14:paraId="6CF2F704" w14:textId="77777777" w:rsidR="00454DBD" w:rsidRDefault="00000000">
      <w:r>
        <w:t>---</w:t>
      </w:r>
    </w:p>
    <w:p w14:paraId="3FFB3855" w14:textId="77777777" w:rsidR="00454DBD" w:rsidRDefault="00454DBD"/>
    <w:p w14:paraId="23ACF3AA" w14:textId="77777777" w:rsidR="00454DBD" w:rsidRDefault="00000000">
      <w:r>
        <w:t>## Notifications (Domain: `notifications`)</w:t>
      </w:r>
    </w:p>
    <w:p w14:paraId="3D0C91FB" w14:textId="77777777" w:rsidR="00454DBD" w:rsidRDefault="00000000">
      <w:r>
        <w:t xml:space="preserve">- (Internal) `POST /api/internal/notify`  </w:t>
      </w:r>
    </w:p>
    <w:p w14:paraId="26492021" w14:textId="77777777" w:rsidR="00454DBD" w:rsidRDefault="00000000">
      <w:r>
        <w:t xml:space="preserve">  **Body:** `{ channel:"email", template:"order_status_changed", to, payload }`  </w:t>
      </w:r>
    </w:p>
    <w:p w14:paraId="5E625293" w14:textId="77777777" w:rsidR="00454DBD" w:rsidRDefault="00000000">
      <w:r>
        <w:t xml:space="preserve">  **Returns:** `{ success }`  </w:t>
      </w:r>
    </w:p>
    <w:p w14:paraId="7D06C144" w14:textId="77777777" w:rsidR="00454DBD" w:rsidRDefault="00000000">
      <w:r>
        <w:t xml:space="preserve">  **Later:** Store send attempts in `notifications` with status.</w:t>
      </w:r>
    </w:p>
    <w:p w14:paraId="0731552D" w14:textId="77777777" w:rsidR="00454DBD" w:rsidRDefault="00454DBD"/>
    <w:p w14:paraId="0A9D6269" w14:textId="77777777" w:rsidR="00454DBD" w:rsidRDefault="00000000">
      <w:r>
        <w:t>---</w:t>
      </w:r>
    </w:p>
    <w:p w14:paraId="52D51F6C" w14:textId="77777777" w:rsidR="00454DBD" w:rsidRDefault="00454DBD"/>
    <w:p w14:paraId="552364CC" w14:textId="77777777" w:rsidR="00454DBD" w:rsidRDefault="00000000">
      <w:r>
        <w:t>## Status &amp; Enumerations (shared)</w:t>
      </w:r>
    </w:p>
    <w:p w14:paraId="49DEDBE5" w14:textId="77777777" w:rsidR="00454DBD" w:rsidRDefault="00000000">
      <w:r>
        <w:t>- **Order statuses:** `Pending | Confirmed | Dispatched | Delivered | Closed | Cancelled`</w:t>
      </w:r>
    </w:p>
    <w:p w14:paraId="05A6CEB7" w14:textId="77777777" w:rsidR="00454DBD" w:rsidRDefault="00000000">
      <w:r>
        <w:t>- **Roles:** `Customer | Admin | Driver | Installer | Manufacturer` (extendable)</w:t>
      </w:r>
    </w:p>
    <w:p w14:paraId="6B54F2E2" w14:textId="77777777" w:rsidR="00454DBD" w:rsidRDefault="00000000">
      <w:r>
        <w:t>- **Pagination defaults:** Customer/Tracking `per=5`; Admin `per=10`.</w:t>
      </w:r>
    </w:p>
    <w:p w14:paraId="34F6AEFB" w14:textId="77777777" w:rsidR="00454DBD" w:rsidRDefault="00454DBD"/>
    <w:p w14:paraId="76A395CB" w14:textId="77777777" w:rsidR="00454DBD" w:rsidRDefault="00000000">
      <w:r>
        <w:t>---</w:t>
      </w:r>
    </w:p>
    <w:p w14:paraId="7CB678F0" w14:textId="77777777" w:rsidR="00454DBD" w:rsidRDefault="00454DBD"/>
    <w:p w14:paraId="7F4A9A7A" w14:textId="77777777" w:rsidR="00454DBD" w:rsidRDefault="00000000">
      <w:r>
        <w:t>## Security &amp; AuthZ (summary)</w:t>
      </w:r>
    </w:p>
    <w:p w14:paraId="6C152DEF" w14:textId="77777777" w:rsidR="00454DBD" w:rsidRDefault="00000000">
      <w:r>
        <w:t xml:space="preserve">- Admin endpoints require role `Admin`.  </w:t>
      </w:r>
    </w:p>
    <w:p w14:paraId="03900E28" w14:textId="77777777" w:rsidR="00454DBD" w:rsidRDefault="00000000">
      <w:r>
        <w:t xml:space="preserve">- Customer endpoints read-only where unauthenticated (Tracking), richer data when logged in.  </w:t>
      </w:r>
    </w:p>
    <w:p w14:paraId="487BD066" w14:textId="77777777" w:rsidR="00454DBD" w:rsidRDefault="00000000">
      <w:r>
        <w:t>- Current frontends use `wattsunUser` in localStorage to drive UI; backend to enforce roles via middleware (implementation timing TBD).</w:t>
      </w:r>
    </w:p>
    <w:p w14:paraId="50F6B7EA" w14:textId="77777777" w:rsidR="00454DBD" w:rsidRDefault="00454DBD"/>
    <w:p w14:paraId="23FA6433" w14:textId="77777777" w:rsidR="00454DBD" w:rsidRDefault="00000000">
      <w:r>
        <w:t>---</w:t>
      </w:r>
    </w:p>
    <w:p w14:paraId="57E2CA59" w14:textId="77777777" w:rsidR="00454DBD" w:rsidRDefault="00454DBD"/>
    <w:p w14:paraId="32799FA9" w14:textId="77777777" w:rsidR="00454DBD" w:rsidRDefault="00000000">
      <w:r>
        <w:lastRenderedPageBreak/>
        <w:t>## Consequences</w:t>
      </w:r>
    </w:p>
    <w:p w14:paraId="7EEEDC60" w14:textId="77777777" w:rsidR="00454DBD" w:rsidRDefault="00000000">
      <w:r>
        <w:t>- Clear “owners” per domain reduce accidental regressions.</w:t>
      </w:r>
    </w:p>
    <w:p w14:paraId="2C8941BE" w14:textId="77777777" w:rsidR="00454DBD" w:rsidRDefault="00000000">
      <w:r>
        <w:t>- Numeric money types end price formatting issues.</w:t>
      </w:r>
    </w:p>
    <w:p w14:paraId="28ABDB09" w14:textId="77777777" w:rsidR="00454DBD" w:rsidRDefault="00000000">
      <w:r>
        <w:t>- A stable contract lets us refactor code behind the same URLs.</w:t>
      </w:r>
    </w:p>
    <w:p w14:paraId="63FEA6E8" w14:textId="77777777" w:rsidR="00454DBD" w:rsidRDefault="00454DBD"/>
    <w:p w14:paraId="3B560CCA" w14:textId="77777777" w:rsidR="00454DBD" w:rsidRDefault="00000000">
      <w:r>
        <w:t>---</w:t>
      </w:r>
    </w:p>
    <w:p w14:paraId="6F357A8C" w14:textId="77777777" w:rsidR="00454DBD" w:rsidRDefault="00000000">
      <w:r>
        <w:br w:type="page"/>
      </w:r>
    </w:p>
    <w:p w14:paraId="71AB2C8A" w14:textId="77777777" w:rsidR="00454DBD" w:rsidRDefault="00000000">
      <w:pPr>
        <w:pStyle w:val="Heading2"/>
      </w:pPr>
      <w:r>
        <w:lastRenderedPageBreak/>
        <w:t>Migration Ledger &amp; Backend Refactor Plan</w:t>
      </w:r>
    </w:p>
    <w:p w14:paraId="4ED8A8B0" w14:textId="77777777" w:rsidR="00454DBD" w:rsidRDefault="00000000">
      <w:r>
        <w:t># WattSun Modular Monolith — Migration Ledger</w:t>
      </w:r>
    </w:p>
    <w:p w14:paraId="68CC39D5" w14:textId="77777777" w:rsidR="00454DBD" w:rsidRDefault="00000000">
      <w:r>
        <w:t xml:space="preserve">**Status:** Draft • **Date:** 2025-08-11 • **Author:** MK &amp; team  </w:t>
      </w:r>
    </w:p>
    <w:p w14:paraId="7DD38EAB" w14:textId="77777777" w:rsidR="00454DBD" w:rsidRDefault="00000000">
      <w:r>
        <w:t xml:space="preserve">**Goal:** Reorganize backend internally (domains) with *zero* disruption to current Cloudflared, NAS, and Git setup.  </w:t>
      </w:r>
    </w:p>
    <w:p w14:paraId="381544B6" w14:textId="77777777" w:rsidR="00454DBD" w:rsidRDefault="00000000">
      <w:r>
        <w:t>**Non-goals now:** No staging/prod cut-over yet; no endpoint changes; no code moves for frontends.</w:t>
      </w:r>
    </w:p>
    <w:p w14:paraId="22F9C712" w14:textId="77777777" w:rsidR="00454DBD" w:rsidRDefault="00454DBD"/>
    <w:p w14:paraId="6356C5EB" w14:textId="77777777" w:rsidR="00454DBD" w:rsidRDefault="00000000">
      <w:r>
        <w:t>---</w:t>
      </w:r>
    </w:p>
    <w:p w14:paraId="12F3B40C" w14:textId="77777777" w:rsidR="00454DBD" w:rsidRDefault="00454DBD"/>
    <w:p w14:paraId="2A4EE483" w14:textId="77777777" w:rsidR="00454DBD" w:rsidRDefault="00000000">
      <w:r>
        <w:t>## Ground Truth (do not change)</w:t>
      </w:r>
    </w:p>
    <w:p w14:paraId="2FA13940" w14:textId="77777777" w:rsidR="00454DBD" w:rsidRDefault="00000000">
      <w:r>
        <w:t>- Frontends stay where they are:</w:t>
      </w:r>
    </w:p>
    <w:p w14:paraId="571E26EA" w14:textId="77777777" w:rsidR="00454DBD" w:rsidRDefault="00000000">
      <w:r>
        <w:t xml:space="preserve">  - Customer site: `/web/wattsun/public/`</w:t>
      </w:r>
    </w:p>
    <w:p w14:paraId="3AC7B09B" w14:textId="77777777" w:rsidR="00454DBD" w:rsidRDefault="00000000">
      <w:r>
        <w:t xml:space="preserve">  - Admin UI: `/web/wattsun/public/admin/` (path-based under same origin)</w:t>
      </w:r>
    </w:p>
    <w:p w14:paraId="19CEFCBB" w14:textId="77777777" w:rsidR="00454DBD" w:rsidRDefault="00000000">
      <w:r>
        <w:t>- Backend root stays: `/web/wattsun/`</w:t>
      </w:r>
    </w:p>
    <w:p w14:paraId="34C26448" w14:textId="77777777" w:rsidR="00454DBD" w:rsidRDefault="00000000">
      <w:r>
        <w:t>- Cloudflared hostnames/ports (current):</w:t>
      </w:r>
    </w:p>
    <w:p w14:paraId="208DE989" w14:textId="77777777" w:rsidR="00454DBD" w:rsidRDefault="00000000">
      <w:r>
        <w:t xml:space="preserve">  - `api.wattsun.co.ke` → `http://127.0.0.1:3001` (DEV API sandbox)</w:t>
      </w:r>
    </w:p>
    <w:p w14:paraId="7F44FC44" w14:textId="77777777" w:rsidR="00454DBD" w:rsidRDefault="00000000">
      <w:r>
        <w:t xml:space="preserve">  - *(reserved)* `staging.wattsun.co.ke` → `http://127.0.0.1:3000`</w:t>
      </w:r>
    </w:p>
    <w:p w14:paraId="148EB232" w14:textId="77777777" w:rsidR="00454DBD" w:rsidRDefault="00000000">
      <w:r>
        <w:t xml:space="preserve">  - *(reserved)* `www.wattsun.co.ke` → `http://127.0.0.1:3000`</w:t>
      </w:r>
    </w:p>
    <w:p w14:paraId="4156D472" w14:textId="77777777" w:rsidR="00454DBD" w:rsidRDefault="00000000">
      <w:r>
        <w:t>- Golden baselines: keep existing zips/tags as rollback points.</w:t>
      </w:r>
    </w:p>
    <w:p w14:paraId="3B2100AA" w14:textId="77777777" w:rsidR="00454DBD" w:rsidRDefault="00454DBD"/>
    <w:p w14:paraId="7C235F22" w14:textId="77777777" w:rsidR="00454DBD" w:rsidRDefault="00000000">
      <w:r>
        <w:t>---</w:t>
      </w:r>
    </w:p>
    <w:p w14:paraId="74059256" w14:textId="77777777" w:rsidR="00454DBD" w:rsidRDefault="00454DBD"/>
    <w:p w14:paraId="14CBD82B" w14:textId="77777777" w:rsidR="00454DBD" w:rsidRDefault="00000000">
      <w:r>
        <w:t>## Legend</w:t>
      </w:r>
    </w:p>
    <w:p w14:paraId="6B30A4E3" w14:textId="77777777" w:rsidR="00454DBD" w:rsidRDefault="00000000">
      <w:r>
        <w:t>- [ ] Not started  •  [~] In progress  •  [x] Done  •  ⏭️ Planned / blocked by a later phase</w:t>
      </w:r>
    </w:p>
    <w:p w14:paraId="44328C4E" w14:textId="77777777" w:rsidR="00454DBD" w:rsidRDefault="00454DBD"/>
    <w:p w14:paraId="623D5F48" w14:textId="77777777" w:rsidR="00454DBD" w:rsidRDefault="00000000">
      <w:r>
        <w:t>---</w:t>
      </w:r>
    </w:p>
    <w:p w14:paraId="677D29EA" w14:textId="77777777" w:rsidR="00454DBD" w:rsidRDefault="00454DBD"/>
    <w:p w14:paraId="47BDF144" w14:textId="77777777" w:rsidR="00454DBD" w:rsidRDefault="00000000">
      <w:r>
        <w:t>## Phase A — Create the skeleton (no behavior change)</w:t>
      </w:r>
    </w:p>
    <w:p w14:paraId="5CDD8FD3" w14:textId="77777777" w:rsidR="00454DBD" w:rsidRDefault="00000000">
      <w:r>
        <w:t>- [ ] Add backend structure under `/web/wattsun/`:</w:t>
      </w:r>
    </w:p>
    <w:p w14:paraId="3AE36E7D" w14:textId="77777777" w:rsidR="00454DBD" w:rsidRDefault="00000000">
      <w:r>
        <w:t xml:space="preserve">  - [ ] `src/core/` (bootstrap/middleware placeholders)</w:t>
      </w:r>
    </w:p>
    <w:p w14:paraId="42128D46" w14:textId="77777777" w:rsidR="00454DBD" w:rsidRDefault="00000000">
      <w:r>
        <w:t xml:space="preserve">  - [ ] `src/domains/{auth,users,catalog,cart,orders,tracking,notifications}/` (empty READMEs)</w:t>
      </w:r>
    </w:p>
    <w:p w14:paraId="5CC2846E" w14:textId="77777777" w:rsidR="00454DBD" w:rsidRDefault="00000000">
      <w:r>
        <w:t xml:space="preserve">  - [ ] `src/db/{migrations,seeds}/` (placeholders)</w:t>
      </w:r>
    </w:p>
    <w:p w14:paraId="2D5F4D2C" w14:textId="77777777" w:rsidR="00454DBD" w:rsidRDefault="00000000">
      <w:r>
        <w:t xml:space="preserve">  - [ ] `scripts/` (placeholders: `import-orders.md`, `backup.md`, `health.md`)</w:t>
      </w:r>
    </w:p>
    <w:p w14:paraId="3C206953" w14:textId="77777777" w:rsidR="00454DBD" w:rsidRDefault="00000000">
      <w:r>
        <w:t xml:space="preserve">  - [ ] `test/` (placeholder)</w:t>
      </w:r>
    </w:p>
    <w:p w14:paraId="427574E9" w14:textId="77777777" w:rsidR="00454DBD" w:rsidRDefault="00000000">
      <w:r>
        <w:t xml:space="preserve">  - [ ] `docs/adr/` (see ADR-001 below)</w:t>
      </w:r>
    </w:p>
    <w:p w14:paraId="2F12EDBB" w14:textId="77777777" w:rsidR="00454DBD" w:rsidRDefault="00000000">
      <w:r>
        <w:t>- [ ] Record current stable tags/zips in **Appendix A** of this file.</w:t>
      </w:r>
    </w:p>
    <w:p w14:paraId="0436E5AB" w14:textId="77777777" w:rsidR="00454DBD" w:rsidRDefault="00454DBD"/>
    <w:p w14:paraId="49159694" w14:textId="77777777" w:rsidR="00454DBD" w:rsidRDefault="00000000">
      <w:r>
        <w:t xml:space="preserve">**Owner:** ____ • **Target date:** ____  </w:t>
      </w:r>
    </w:p>
    <w:p w14:paraId="5C3E9437" w14:textId="77777777" w:rsidR="00454DBD" w:rsidRDefault="00454DBD"/>
    <w:p w14:paraId="67C8E3C3" w14:textId="77777777" w:rsidR="00454DBD" w:rsidRDefault="00000000">
      <w:r>
        <w:t>---</w:t>
      </w:r>
    </w:p>
    <w:p w14:paraId="20D68B41" w14:textId="77777777" w:rsidR="00454DBD" w:rsidRDefault="00454DBD"/>
    <w:p w14:paraId="61A9072A" w14:textId="77777777" w:rsidR="00454DBD" w:rsidRDefault="00000000">
      <w:r>
        <w:t>## Phase B — Paper mapping &amp; lifecycles (design only)</w:t>
      </w:r>
    </w:p>
    <w:p w14:paraId="2C84CC32" w14:textId="77777777" w:rsidR="00454DBD" w:rsidRDefault="00000000">
      <w:r>
        <w:t>- [ ] Map legacy → target (no code yet):</w:t>
      </w:r>
    </w:p>
    <w:p w14:paraId="7D9A7041" w14:textId="77777777" w:rsidR="00454DBD" w:rsidRDefault="00000000">
      <w:r>
        <w:t xml:space="preserve">  - `server.js` → remains; later imports from `src/core/*`</w:t>
      </w:r>
    </w:p>
    <w:p w14:paraId="28D16281" w14:textId="77777777" w:rsidR="00454DBD" w:rsidRDefault="00000000">
      <w:r>
        <w:t xml:space="preserve">  - `routes/*.js` → `src/domains/*` (see table below)</w:t>
      </w:r>
    </w:p>
    <w:p w14:paraId="03BCB021" w14:textId="77777777" w:rsidR="00454DBD" w:rsidRDefault="00000000">
      <w:r>
        <w:t xml:space="preserve">  - `orders.json` → **DB tables** (import later)</w:t>
      </w:r>
    </w:p>
    <w:p w14:paraId="78BD9D7A" w14:textId="77777777" w:rsidR="00454DBD" w:rsidRDefault="00000000">
      <w:r>
        <w:t xml:space="preserve">- [ ] Define **Order Status Lifecycle** (single source of truth):  </w:t>
      </w:r>
    </w:p>
    <w:p w14:paraId="1D4F5A11" w14:textId="77777777" w:rsidR="00454DBD" w:rsidRDefault="00000000">
      <w:r>
        <w:t xml:space="preserve">  `Pending → Confirmed → Dispatched → Delivered → Closed/Cancelled`</w:t>
      </w:r>
    </w:p>
    <w:p w14:paraId="083F04B0" w14:textId="77777777" w:rsidR="00454DBD" w:rsidRDefault="00000000">
      <w:r>
        <w:t>- [ ] Approve ADR-001 (API contracts &amp; owners).</w:t>
      </w:r>
    </w:p>
    <w:p w14:paraId="74A3847D" w14:textId="77777777" w:rsidR="00454DBD" w:rsidRDefault="00454DBD"/>
    <w:p w14:paraId="401EA439" w14:textId="77777777" w:rsidR="00454DBD" w:rsidRDefault="00000000">
      <w:r>
        <w:t xml:space="preserve">**Owner:** ____ • **Target date:** ____  </w:t>
      </w:r>
    </w:p>
    <w:p w14:paraId="728EFF70" w14:textId="77777777" w:rsidR="00454DBD" w:rsidRDefault="00454DBD"/>
    <w:p w14:paraId="72EA58A1" w14:textId="77777777" w:rsidR="00454DBD" w:rsidRDefault="00000000">
      <w:r>
        <w:t>---</w:t>
      </w:r>
    </w:p>
    <w:p w14:paraId="23571CE3" w14:textId="77777777" w:rsidR="00454DBD" w:rsidRDefault="00454DBD"/>
    <w:p w14:paraId="5FFC08CE" w14:textId="77777777" w:rsidR="00454DBD" w:rsidRDefault="00000000">
      <w:r>
        <w:t>## Phase C — Backend internal tidy (no endpoint change)</w:t>
      </w:r>
    </w:p>
    <w:p w14:paraId="62EAA698" w14:textId="77777777" w:rsidR="00454DBD" w:rsidRDefault="00000000">
      <w:r>
        <w:t>- [ ] Create empty domain routers/services (no wiring yet).</w:t>
      </w:r>
    </w:p>
    <w:p w14:paraId="5F05F44D" w14:textId="77777777" w:rsidR="00454DBD" w:rsidRDefault="00000000">
      <w:r>
        <w:t>- [ ] Keep all existing routes live under `routes/`.</w:t>
      </w:r>
    </w:p>
    <w:p w14:paraId="027A1B13" w14:textId="77777777" w:rsidR="00454DBD" w:rsidRDefault="00000000">
      <w:r>
        <w:t>- [ ] Document “facade router” approach for a later seamless mount.</w:t>
      </w:r>
    </w:p>
    <w:p w14:paraId="216D4700" w14:textId="77777777" w:rsidR="00454DBD" w:rsidRDefault="00454DBD"/>
    <w:p w14:paraId="78498D16" w14:textId="77777777" w:rsidR="00454DBD" w:rsidRDefault="00000000">
      <w:r>
        <w:t xml:space="preserve">**Owner:** ____ • **Target date:** ____  </w:t>
      </w:r>
    </w:p>
    <w:p w14:paraId="38B67DC7" w14:textId="77777777" w:rsidR="00454DBD" w:rsidRDefault="00454DBD"/>
    <w:p w14:paraId="4C040DA4" w14:textId="77777777" w:rsidR="00454DBD" w:rsidRDefault="00000000">
      <w:r>
        <w:t>---</w:t>
      </w:r>
    </w:p>
    <w:p w14:paraId="528C17F5" w14:textId="77777777" w:rsidR="00454DBD" w:rsidRDefault="00454DBD"/>
    <w:p w14:paraId="637FE180" w14:textId="77777777" w:rsidR="00454DBD" w:rsidRDefault="00000000">
      <w:r>
        <w:t>## Phase D — Frontend guardrails (no visual change)</w:t>
      </w:r>
    </w:p>
    <w:p w14:paraId="3BFAE0FD" w14:textId="77777777" w:rsidR="00454DBD" w:rsidRDefault="00000000">
      <w:r>
        <w:t>- [ ] Confirm all browser calls use **relative** `/api/...` (same-origin ready).</w:t>
      </w:r>
    </w:p>
    <w:p w14:paraId="22961C8F" w14:textId="77777777" w:rsidR="00454DBD" w:rsidRDefault="00000000">
      <w:r>
        <w:t>- [ ] Confirm image strategy is followed:</w:t>
      </w:r>
    </w:p>
    <w:p w14:paraId="73D25AD6" w14:textId="77777777" w:rsidR="00454DBD" w:rsidRDefault="00000000">
      <w:r>
        <w:t xml:space="preserve">  - Site visuals → `/public/images/`</w:t>
      </w:r>
    </w:p>
    <w:p w14:paraId="67F3A91E" w14:textId="77777777" w:rsidR="00454DBD" w:rsidRDefault="00000000">
      <w:r>
        <w:t xml:space="preserve">  - Product photos → `/public/images/products/`</w:t>
      </w:r>
    </w:p>
    <w:p w14:paraId="09ABDAF7" w14:textId="77777777" w:rsidR="00454DBD" w:rsidRDefault="00454DBD"/>
    <w:p w14:paraId="20FBDAE6" w14:textId="77777777" w:rsidR="00454DBD" w:rsidRDefault="00000000">
      <w:r>
        <w:t xml:space="preserve">**Owner:** ____ • **Target date:** ____  </w:t>
      </w:r>
    </w:p>
    <w:p w14:paraId="790960A0" w14:textId="77777777" w:rsidR="00454DBD" w:rsidRDefault="00454DBD"/>
    <w:p w14:paraId="77CCC75E" w14:textId="77777777" w:rsidR="00454DBD" w:rsidRDefault="00000000">
      <w:r>
        <w:t>---</w:t>
      </w:r>
    </w:p>
    <w:p w14:paraId="06095B10" w14:textId="77777777" w:rsidR="00454DBD" w:rsidRDefault="00454DBD"/>
    <w:p w14:paraId="2FF7164F" w14:textId="77777777" w:rsidR="00454DBD" w:rsidRDefault="00000000">
      <w:r>
        <w:t>## Phase E — Data model prep (execute later with staging)</w:t>
      </w:r>
    </w:p>
    <w:p w14:paraId="351F8F98" w14:textId="77777777" w:rsidR="00454DBD" w:rsidRDefault="00000000">
      <w:r>
        <w:t>*(Write only; don’t run yet)*</w:t>
      </w:r>
    </w:p>
    <w:p w14:paraId="16D48B38" w14:textId="77777777" w:rsidR="00454DBD" w:rsidRDefault="00000000">
      <w:r>
        <w:t>- [ ] Schema doc for:</w:t>
      </w:r>
    </w:p>
    <w:p w14:paraId="72EDA461" w14:textId="77777777" w:rsidR="00454DBD" w:rsidRDefault="00000000">
      <w:r>
        <w:t xml:space="preserve">  - `orders`, `order_items`, `order_status_history`, `notifications`</w:t>
      </w:r>
    </w:p>
    <w:p w14:paraId="21C8108E" w14:textId="77777777" w:rsidR="00454DBD" w:rsidRDefault="00000000">
      <w:r>
        <w:lastRenderedPageBreak/>
        <w:t>- [ ] Import plan **orders.json → DB**:</w:t>
      </w:r>
    </w:p>
    <w:p w14:paraId="132FE00B" w14:textId="77777777" w:rsidR="00454DBD" w:rsidRDefault="00000000">
      <w:r>
        <w:t xml:space="preserve">  - [ ] Field mapping table</w:t>
      </w:r>
    </w:p>
    <w:p w14:paraId="2EB2D246" w14:textId="77777777" w:rsidR="00454DBD" w:rsidRDefault="00000000">
      <w:r>
        <w:t xml:space="preserve">  - [ ] Verification checklist (counts, spot checks)</w:t>
      </w:r>
    </w:p>
    <w:p w14:paraId="1D399DD3" w14:textId="77777777" w:rsidR="00454DBD" w:rsidRDefault="00000000">
      <w:r>
        <w:t xml:space="preserve">  - [ ] Rollback plan (keep read-only copy of `orders.json`)</w:t>
      </w:r>
    </w:p>
    <w:p w14:paraId="46686BB0" w14:textId="77777777" w:rsidR="00454DBD" w:rsidRDefault="00000000">
      <w:r>
        <w:t>- [ ] Decide per-env DB file locations (dev/staging/prod folders).</w:t>
      </w:r>
    </w:p>
    <w:p w14:paraId="2EF81615" w14:textId="77777777" w:rsidR="00454DBD" w:rsidRDefault="00454DBD"/>
    <w:p w14:paraId="7E73E09E" w14:textId="77777777" w:rsidR="00454DBD" w:rsidRDefault="00000000">
      <w:r>
        <w:t xml:space="preserve">**Owner:** ____ • **Target date:** ____  </w:t>
      </w:r>
    </w:p>
    <w:p w14:paraId="3E7D080E" w14:textId="77777777" w:rsidR="00454DBD" w:rsidRDefault="00454DBD"/>
    <w:p w14:paraId="5DAAE843" w14:textId="77777777" w:rsidR="00454DBD" w:rsidRDefault="00000000">
      <w:r>
        <w:t>---</w:t>
      </w:r>
    </w:p>
    <w:p w14:paraId="009D30C1" w14:textId="77777777" w:rsidR="00454DBD" w:rsidRDefault="00454DBD"/>
    <w:p w14:paraId="29640A7F" w14:textId="77777777" w:rsidR="00454DBD" w:rsidRDefault="00000000">
      <w:r>
        <w:t>## Phase F — First real move = **Orders domain** (when ready)</w:t>
      </w:r>
    </w:p>
    <w:p w14:paraId="7DF36E52" w14:textId="77777777" w:rsidR="00454DBD" w:rsidRDefault="00000000">
      <w:r>
        <w:t>- [ ] Copy logic into `src/domains/orders/` (controller/service/dao structure).</w:t>
      </w:r>
    </w:p>
    <w:p w14:paraId="7EDC305E" w14:textId="77777777" w:rsidR="00454DBD" w:rsidRDefault="00000000">
      <w:r>
        <w:t>- [ ] Re-export via legacy route so URLs remain unchanged.</w:t>
      </w:r>
    </w:p>
    <w:p w14:paraId="60387005" w14:textId="77777777" w:rsidR="00454DBD" w:rsidRDefault="00000000">
      <w:r>
        <w:t>- [ ] Append-only `order_status_history` on every admin status update.</w:t>
      </w:r>
    </w:p>
    <w:p w14:paraId="702E62FB" w14:textId="77777777" w:rsidR="00454DBD" w:rsidRDefault="00000000">
      <w:r>
        <w:t>- [ ] Document manual test steps (admin update → visible in customer Track/My Orders).</w:t>
      </w:r>
    </w:p>
    <w:p w14:paraId="3E9817FE" w14:textId="77777777" w:rsidR="00454DBD" w:rsidRDefault="00454DBD"/>
    <w:p w14:paraId="6BDD38D2" w14:textId="77777777" w:rsidR="00454DBD" w:rsidRDefault="00000000">
      <w:r>
        <w:t xml:space="preserve">**Owner:** ____ • **Target date:** ____  </w:t>
      </w:r>
    </w:p>
    <w:p w14:paraId="20D9D06B" w14:textId="77777777" w:rsidR="00454DBD" w:rsidRDefault="00454DBD"/>
    <w:p w14:paraId="5F1D63B9" w14:textId="77777777" w:rsidR="00454DBD" w:rsidRDefault="00000000">
      <w:r>
        <w:t>---</w:t>
      </w:r>
    </w:p>
    <w:p w14:paraId="05879BA8" w14:textId="77777777" w:rsidR="00454DBD" w:rsidRDefault="00454DBD"/>
    <w:p w14:paraId="3E6B41A4" w14:textId="77777777" w:rsidR="00454DBD" w:rsidRDefault="00000000">
      <w:r>
        <w:t>## Phase G — Quality gates &amp; ops hygiene (lightweight)</w:t>
      </w:r>
    </w:p>
    <w:p w14:paraId="33C2009A" w14:textId="77777777" w:rsidR="00454DBD" w:rsidRDefault="00000000">
      <w:r>
        <w:t>- [ ] Smoke checklist in `docs/`:</w:t>
      </w:r>
    </w:p>
    <w:p w14:paraId="349DED7C" w14:textId="77777777" w:rsidR="00454DBD" w:rsidRDefault="00000000">
      <w:r>
        <w:t xml:space="preserve">  - `/api/health` green</w:t>
      </w:r>
    </w:p>
    <w:p w14:paraId="29AC8A36" w14:textId="77777777" w:rsidR="00454DBD" w:rsidRDefault="00000000">
      <w:r>
        <w:t xml:space="preserve">  - Auth loop (signup→login→/users/me)</w:t>
      </w:r>
    </w:p>
    <w:p w14:paraId="5B3EFD20" w14:textId="77777777" w:rsidR="00454DBD" w:rsidRDefault="00000000">
      <w:r>
        <w:t xml:space="preserve">  - Checkout creates order (dev DB)</w:t>
      </w:r>
    </w:p>
    <w:p w14:paraId="1A81A7B8" w14:textId="77777777" w:rsidR="00454DBD" w:rsidRDefault="00000000">
      <w:r>
        <w:t xml:space="preserve">  - Admin can update status; history row appended</w:t>
      </w:r>
    </w:p>
    <w:p w14:paraId="7B0BF151" w14:textId="77777777" w:rsidR="00454DBD" w:rsidRDefault="00000000">
      <w:r>
        <w:lastRenderedPageBreak/>
        <w:t xml:space="preserve">  - Track lists up to 5 with pagination</w:t>
      </w:r>
    </w:p>
    <w:p w14:paraId="1435A877" w14:textId="77777777" w:rsidR="00454DBD" w:rsidRDefault="00000000">
      <w:r>
        <w:t>- [ ] Rollback note: `git reset --hard &lt;stable-tag&gt;` + restart service</w:t>
      </w:r>
    </w:p>
    <w:p w14:paraId="698C9067" w14:textId="77777777" w:rsidR="00454DBD" w:rsidRDefault="00000000">
      <w:r>
        <w:t>- [ ] Daily DB backup note (where, how long retained)</w:t>
      </w:r>
    </w:p>
    <w:p w14:paraId="508CC1F1" w14:textId="77777777" w:rsidR="00454DBD" w:rsidRDefault="00454DBD"/>
    <w:p w14:paraId="42F9246D" w14:textId="77777777" w:rsidR="00454DBD" w:rsidRDefault="00000000">
      <w:r>
        <w:t xml:space="preserve">**Owner:** ____ • **Target date:** ____  </w:t>
      </w:r>
    </w:p>
    <w:p w14:paraId="6AF73652" w14:textId="77777777" w:rsidR="00454DBD" w:rsidRDefault="00454DBD"/>
    <w:p w14:paraId="28EBE7FE" w14:textId="77777777" w:rsidR="00454DBD" w:rsidRDefault="00000000">
      <w:r>
        <w:t>---</w:t>
      </w:r>
    </w:p>
    <w:p w14:paraId="7D2FCD04" w14:textId="77777777" w:rsidR="00454DBD" w:rsidRDefault="00454DBD"/>
    <w:p w14:paraId="2DD9192D" w14:textId="77777777" w:rsidR="00454DBD" w:rsidRDefault="00000000">
      <w:r>
        <w:t>## Legacy → Target Mapping Table</w:t>
      </w:r>
    </w:p>
    <w:p w14:paraId="7CA79D99" w14:textId="77777777" w:rsidR="00454DBD" w:rsidRDefault="00000000">
      <w:r>
        <w:t>| Legacy path                          | Target domain folder                      | Notes |</w:t>
      </w:r>
    </w:p>
    <w:p w14:paraId="4555F702" w14:textId="77777777" w:rsidR="00454DBD" w:rsidRDefault="00000000">
      <w:r>
        <w:t>|---|---|---|</w:t>
      </w:r>
    </w:p>
    <w:p w14:paraId="0DF1EE75" w14:textId="77777777" w:rsidR="00454DBD" w:rsidRDefault="00000000">
      <w:r>
        <w:t>| `routes/login.js`, `routes/auth.js` | `src/domains/auth/`                       | Keep response shape stable (see ADR-001) |</w:t>
      </w:r>
    </w:p>
    <w:p w14:paraId="1555B31B" w14:textId="77777777" w:rsidR="00454DBD" w:rsidRDefault="00000000">
      <w:r>
        <w:t>| `routes/users.js`                   | `src/domains/users/`                      | `/users/me` profile read/update |</w:t>
      </w:r>
    </w:p>
    <w:p w14:paraId="13C4D9EB" w14:textId="77777777" w:rsidR="00454DBD" w:rsidRDefault="00000000">
      <w:r>
        <w:t>| `routes/items.js` / `routes/catalog.js` | `src/domains/catalog/`                 | Products/categories; price in cents |</w:t>
      </w:r>
    </w:p>
    <w:p w14:paraId="01E8CE50" w14:textId="77777777" w:rsidR="00454DBD" w:rsidRDefault="00000000">
      <w:r>
        <w:t>| `routes/cart.js` / checkout bits    | `src/domains/cart/`                       | Server-side totals &amp; deposit |</w:t>
      </w:r>
    </w:p>
    <w:p w14:paraId="5B3F808B" w14:textId="77777777" w:rsidR="00454DBD" w:rsidRDefault="00000000">
      <w:r>
        <w:t>| `routes/orders.js`                  | `src/domains/orders/`                     | Admin ops, status updates, items |</w:t>
      </w:r>
    </w:p>
    <w:p w14:paraId="2E333828" w14:textId="77777777" w:rsidR="00454DBD" w:rsidRDefault="00000000">
      <w:r>
        <w:t>| `routes/track.js`                   | `src/domains/tracking/`                   | Public tracking (phone + optional status) |</w:t>
      </w:r>
    </w:p>
    <w:p w14:paraId="7DFE10F9" w14:textId="77777777" w:rsidR="00454DBD" w:rsidRDefault="00000000">
      <w:r>
        <w:t>| (mailer utils)                      | `src/domains/notifications/`              | Email now; SMS later |</w:t>
      </w:r>
    </w:p>
    <w:p w14:paraId="16DE1460" w14:textId="77777777" w:rsidR="00454DBD" w:rsidRDefault="00454DBD"/>
    <w:p w14:paraId="60C05A59" w14:textId="77777777" w:rsidR="00454DBD" w:rsidRDefault="00000000">
      <w:r>
        <w:t>---</w:t>
      </w:r>
    </w:p>
    <w:p w14:paraId="4E57005E" w14:textId="77777777" w:rsidR="00454DBD" w:rsidRDefault="00454DBD"/>
    <w:p w14:paraId="7AB5EF89" w14:textId="77777777" w:rsidR="00454DBD" w:rsidRDefault="00000000">
      <w:r>
        <w:t>## Appendix A — Baselines &amp; Rollback</w:t>
      </w:r>
    </w:p>
    <w:p w14:paraId="30B34F5C" w14:textId="77777777" w:rsidR="00454DBD" w:rsidRDefault="00000000">
      <w:r>
        <w:lastRenderedPageBreak/>
        <w:t>- Frontend stable tag: `stable-frontend` (commit: ____ ; date: ____)</w:t>
      </w:r>
    </w:p>
    <w:p w14:paraId="69F8482C" w14:textId="77777777" w:rsidR="00454DBD" w:rsidRDefault="00000000">
      <w:r>
        <w:t>- Backend stable tag: `stable-backend` (commit: ____ ; date: ____)</w:t>
      </w:r>
    </w:p>
    <w:p w14:paraId="74F5B252" w14:textId="77777777" w:rsidR="00454DBD" w:rsidRDefault="00000000">
      <w:r>
        <w:t xml:space="preserve">- Golden zip(s) location: ____  </w:t>
      </w:r>
    </w:p>
    <w:p w14:paraId="10C6FB0A" w14:textId="77777777" w:rsidR="00454DBD" w:rsidRDefault="00000000">
      <w:r>
        <w:t>- Quick rollback: `git reset --hard &lt;tag&gt;` → restart → verify smoke checklist.</w:t>
      </w:r>
    </w:p>
    <w:p w14:paraId="3C995CDD" w14:textId="77777777" w:rsidR="00454DBD" w:rsidRDefault="00454DBD"/>
    <w:p w14:paraId="628C66E5" w14:textId="77777777" w:rsidR="00454DBD" w:rsidRDefault="00000000">
      <w:r>
        <w:t>---</w:t>
      </w:r>
    </w:p>
    <w:p w14:paraId="3F544C83" w14:textId="77777777" w:rsidR="00454DBD" w:rsidRDefault="00000000">
      <w:r>
        <w:br w:type="page"/>
      </w:r>
    </w:p>
    <w:p w14:paraId="200817F5" w14:textId="77777777" w:rsidR="00454DBD" w:rsidRDefault="00000000">
      <w:pPr>
        <w:pStyle w:val="Heading2"/>
      </w:pPr>
      <w:r>
        <w:lastRenderedPageBreak/>
        <w:t>Objectives, Achievements &amp; Roadmap</w:t>
      </w:r>
    </w:p>
    <w:p w14:paraId="718BC7BA" w14:textId="77777777" w:rsidR="00454DBD" w:rsidRDefault="00000000">
      <w:r>
        <w:t># WattSun Solar – Objectives &amp; Roadmap</w:t>
      </w:r>
    </w:p>
    <w:p w14:paraId="1A7A0D7A" w14:textId="77777777" w:rsidR="00454DBD" w:rsidRDefault="00454DBD"/>
    <w:p w14:paraId="5763D22B" w14:textId="77777777" w:rsidR="00454DBD" w:rsidRDefault="00000000">
      <w:r>
        <w:t>## Project Objectives</w:t>
      </w:r>
    </w:p>
    <w:p w14:paraId="2B829516" w14:textId="77777777" w:rsidR="00454DBD" w:rsidRDefault="00000000">
      <w:r>
        <w:t>1. **E-commerce for Solar Products**</w:t>
      </w:r>
    </w:p>
    <w:p w14:paraId="4B9E422F" w14:textId="77777777" w:rsidR="00454DBD" w:rsidRDefault="00000000">
      <w:r>
        <w:t>2. **Customer Order Tracking**</w:t>
      </w:r>
    </w:p>
    <w:p w14:paraId="115DF312" w14:textId="77777777" w:rsidR="00454DBD" w:rsidRDefault="00000000">
      <w:r>
        <w:t>3. **Admin Management**</w:t>
      </w:r>
    </w:p>
    <w:p w14:paraId="5C42C5E4" w14:textId="77777777" w:rsidR="00454DBD" w:rsidRDefault="00000000">
      <w:r>
        <w:t>4. **User Authentication**</w:t>
      </w:r>
    </w:p>
    <w:p w14:paraId="08AE9931" w14:textId="77777777" w:rsidR="00454DBD" w:rsidRDefault="00000000">
      <w:r>
        <w:t>5. **Scalable Infrastructure**</w:t>
      </w:r>
    </w:p>
    <w:p w14:paraId="2D37ACB7" w14:textId="77777777" w:rsidR="00454DBD" w:rsidRDefault="00000000">
      <w:r>
        <w:t>6. **Inventory Control**</w:t>
      </w:r>
    </w:p>
    <w:p w14:paraId="4BE9BFFF" w14:textId="77777777" w:rsidR="00454DBD" w:rsidRDefault="00454DBD"/>
    <w:p w14:paraId="61777978" w14:textId="77777777" w:rsidR="00454DBD" w:rsidRDefault="00000000">
      <w:r>
        <w:t>## Achievements To Date</w:t>
      </w:r>
    </w:p>
    <w:p w14:paraId="3F7BD6A5" w14:textId="77777777" w:rsidR="00454DBD" w:rsidRDefault="00000000">
      <w:r>
        <w:t>- Backend &amp; frontend deployed live on NAS</w:t>
      </w:r>
    </w:p>
    <w:p w14:paraId="0CE660EB" w14:textId="77777777" w:rsidR="00454DBD" w:rsidRDefault="00000000">
      <w:r>
        <w:t>- GitHub SSH setup for both backend and frontend repos</w:t>
      </w:r>
    </w:p>
    <w:p w14:paraId="7D20DD33" w14:textId="77777777" w:rsidR="00454DBD" w:rsidRDefault="00000000">
      <w:r>
        <w:t>- Dynamic product rendering from `/api/items`</w:t>
      </w:r>
    </w:p>
    <w:p w14:paraId="70D2F8D1" w14:textId="77777777" w:rsidR="00454DBD" w:rsidRDefault="00000000">
      <w:r>
        <w:t>- Cart and checkout integrated with backend</w:t>
      </w:r>
    </w:p>
    <w:p w14:paraId="68A05D8A" w14:textId="77777777" w:rsidR="00454DBD" w:rsidRDefault="00000000">
      <w:r>
        <w:t>- Orders saved to DB and email confirmations sent</w:t>
      </w:r>
    </w:p>
    <w:p w14:paraId="6B315B76" w14:textId="77777777" w:rsidR="00454DBD" w:rsidRDefault="00000000">
      <w:r>
        <w:t>- Fully functional authentication loop (signup, login, reset)</w:t>
      </w:r>
    </w:p>
    <w:p w14:paraId="5F8EA006" w14:textId="77777777" w:rsidR="00454DBD" w:rsidRDefault="00000000">
      <w:r>
        <w:t>- Admin dashboard restored with working sidebar and partials</w:t>
      </w:r>
    </w:p>
    <w:p w14:paraId="7D9DDE38" w14:textId="77777777" w:rsidR="00454DBD" w:rsidRDefault="00000000">
      <w:r>
        <w:t>- `/api/track` integrated with pagination</w:t>
      </w:r>
    </w:p>
    <w:p w14:paraId="2C62F498" w14:textId="77777777" w:rsidR="00454DBD" w:rsidRDefault="00000000">
      <w:r>
        <w:t>- Financing calculators integrated with backend</w:t>
      </w:r>
    </w:p>
    <w:p w14:paraId="6B4E3492" w14:textId="77777777" w:rsidR="00454DBD" w:rsidRDefault="00000000">
      <w:r>
        <w:t>- Image directory structure standardized</w:t>
      </w:r>
    </w:p>
    <w:p w14:paraId="3243BE93" w14:textId="77777777" w:rsidR="00454DBD" w:rsidRDefault="00454DBD"/>
    <w:p w14:paraId="6BF2D8DA" w14:textId="77777777" w:rsidR="00454DBD" w:rsidRDefault="00000000">
      <w:r>
        <w:t>... (rest of roadmap as drafted) ...</w:t>
      </w:r>
    </w:p>
    <w:sectPr w:rsidR="0045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281">
    <w:abstractNumId w:val="8"/>
  </w:num>
  <w:num w:numId="2" w16cid:durableId="2076970083">
    <w:abstractNumId w:val="6"/>
  </w:num>
  <w:num w:numId="3" w16cid:durableId="1867057720">
    <w:abstractNumId w:val="5"/>
  </w:num>
  <w:num w:numId="4" w16cid:durableId="1944146193">
    <w:abstractNumId w:val="4"/>
  </w:num>
  <w:num w:numId="5" w16cid:durableId="1438017662">
    <w:abstractNumId w:val="7"/>
  </w:num>
  <w:num w:numId="6" w16cid:durableId="294869264">
    <w:abstractNumId w:val="3"/>
  </w:num>
  <w:num w:numId="7" w16cid:durableId="2012484340">
    <w:abstractNumId w:val="2"/>
  </w:num>
  <w:num w:numId="8" w16cid:durableId="900216864">
    <w:abstractNumId w:val="1"/>
  </w:num>
  <w:num w:numId="9" w16cid:durableId="16643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F36"/>
    <w:rsid w:val="00454DBD"/>
    <w:rsid w:val="00843482"/>
    <w:rsid w:val="008A1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5766"/>
  <w14:defaultImageDpi w14:val="300"/>
  <w15:docId w15:val="{47976990-22F9-48C3-91A6-E9DEE3EA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5174</Words>
  <Characters>29493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</cp:lastModifiedBy>
  <cp:revision>2</cp:revision>
  <dcterms:created xsi:type="dcterms:W3CDTF">2025-08-13T13:50:00Z</dcterms:created>
  <dcterms:modified xsi:type="dcterms:W3CDTF">2025-08-13T13:50:00Z</dcterms:modified>
  <cp:category/>
</cp:coreProperties>
</file>