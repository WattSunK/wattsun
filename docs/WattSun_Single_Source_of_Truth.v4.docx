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235D0" w14:textId="77777777" w:rsidR="00454DBD" w:rsidRDefault="00000000">
      <w:pPr>
        <w:pStyle w:val="Heading1"/>
      </w:pPr>
      <w:r>
        <w:t>WattSun — Single Source of Truth</w:t>
      </w:r>
    </w:p>
    <w:p w14:paraId="40072E20" w14:textId="77777777" w:rsidR="00454DBD" w:rsidRDefault="00000000">
      <w:pPr>
        <w:pStyle w:val="Heading2"/>
      </w:pPr>
      <w:r>
        <w:t>Quick Navigation</w:t>
      </w:r>
    </w:p>
    <w:p w14:paraId="6E8158FD" w14:textId="77777777" w:rsidR="00454DBD" w:rsidRDefault="00000000">
      <w:r>
        <w:t>1. Project Overview &amp; Structure</w:t>
      </w:r>
      <w:r>
        <w:br/>
        <w:t>2. Repository Structure &amp; Ops Guide</w:t>
      </w:r>
      <w:r>
        <w:br/>
        <w:t>3. Updated Structure &amp; Ops (Latest Changes + Current Phase Plan)</w:t>
      </w:r>
      <w:r>
        <w:br/>
        <w:t xml:space="preserve">   - Immediate Task: Phase 6.4 — Customer Reflection</w:t>
      </w:r>
      <w:r>
        <w:br/>
        <w:t xml:space="preserve">   - Next Phase: 6.5 Hardening</w:t>
      </w:r>
      <w:r>
        <w:br/>
        <w:t>4. API Contracts &amp; Domain Ownership</w:t>
      </w:r>
      <w:r>
        <w:br/>
        <w:t>5. Migration Ledger &amp; Backend Refactor Plan</w:t>
      </w:r>
      <w:r>
        <w:br/>
        <w:t>6. Objectives, Achievements &amp; Roadmap</w:t>
      </w:r>
      <w:r>
        <w:br/>
        <w:t xml:space="preserve">   - Pending Tasks</w:t>
      </w:r>
      <w:r>
        <w:br/>
        <w:t xml:space="preserve">   - Future Features</w:t>
      </w:r>
    </w:p>
    <w:p w14:paraId="733FDA2B" w14:textId="77777777" w:rsidR="00454DBD" w:rsidRDefault="00000000">
      <w:r>
        <w:br w:type="page"/>
      </w:r>
    </w:p>
    <w:p w14:paraId="73A191FD" w14:textId="77777777" w:rsidR="00454DBD" w:rsidRDefault="00000000">
      <w:pPr>
        <w:pStyle w:val="Heading2"/>
      </w:pPr>
      <w:r>
        <w:lastRenderedPageBreak/>
        <w:t>Project Overview &amp; Structure</w:t>
      </w:r>
    </w:p>
    <w:p w14:paraId="186A862E" w14:textId="77777777" w:rsidR="00454DBD" w:rsidRDefault="00000000">
      <w:r>
        <w:t># WattSun Solar – Project README</w:t>
      </w:r>
    </w:p>
    <w:p w14:paraId="49AA6282" w14:textId="77777777" w:rsidR="00454DBD" w:rsidRDefault="00454DBD"/>
    <w:p w14:paraId="2892003A" w14:textId="77777777" w:rsidR="00454DBD" w:rsidRDefault="00000000">
      <w:r>
        <w:t>## Overview</w:t>
      </w:r>
    </w:p>
    <w:p w14:paraId="041F733C" w14:textId="77777777" w:rsidR="00454DBD" w:rsidRDefault="00000000">
      <w:r>
        <w:t xml:space="preserve">WattSun Solar is an e-commerce platform for selling solar energy kits and related products.  </w:t>
      </w:r>
    </w:p>
    <w:p w14:paraId="4594872F" w14:textId="77777777" w:rsidR="00454DBD" w:rsidRDefault="00000000">
      <w:r>
        <w:t>The system integrates **frontend** (HTML/CSS/JS) and **backend** (Node.js/Express) to handle:</w:t>
      </w:r>
    </w:p>
    <w:p w14:paraId="6E12ED5D" w14:textId="77777777" w:rsidR="00454DBD" w:rsidRDefault="00454DBD"/>
    <w:p w14:paraId="6728FA13" w14:textId="77777777" w:rsidR="00454DBD" w:rsidRDefault="00000000">
      <w:r>
        <w:t>- Product display from database</w:t>
      </w:r>
    </w:p>
    <w:p w14:paraId="2A0E9D52" w14:textId="77777777" w:rsidR="00454DBD" w:rsidRDefault="00000000">
      <w:r>
        <w:t>- Shopping cart and checkout</w:t>
      </w:r>
    </w:p>
    <w:p w14:paraId="0DB61448" w14:textId="77777777" w:rsidR="00454DBD" w:rsidRDefault="00000000">
      <w:r>
        <w:t>- Order tracking for customers</w:t>
      </w:r>
    </w:p>
    <w:p w14:paraId="1D34B832" w14:textId="77777777" w:rsidR="00454DBD" w:rsidRDefault="00000000">
      <w:r>
        <w:t>- Admin panel for managing orders, users, and inventory</w:t>
      </w:r>
    </w:p>
    <w:p w14:paraId="0A8B05D2" w14:textId="77777777" w:rsidR="00454DBD" w:rsidRDefault="00000000">
      <w:r>
        <w:t>- Financing calculators</w:t>
      </w:r>
    </w:p>
    <w:p w14:paraId="126B10D9" w14:textId="77777777" w:rsidR="00454DBD" w:rsidRDefault="00000000">
      <w:r>
        <w:t>- User authentication (signup/login/password reset)</w:t>
      </w:r>
    </w:p>
    <w:p w14:paraId="30721A38" w14:textId="77777777" w:rsidR="00454DBD" w:rsidRDefault="00454DBD"/>
    <w:p w14:paraId="24649177" w14:textId="77777777" w:rsidR="00454DBD" w:rsidRDefault="00000000">
      <w:r>
        <w:t>## Technology Stack</w:t>
      </w:r>
    </w:p>
    <w:p w14:paraId="412D41C5" w14:textId="77777777" w:rsidR="00454DBD" w:rsidRDefault="00000000">
      <w:r>
        <w:t>- **Frontend:** HTML5, CSS3, JavaScript (Vanilla)</w:t>
      </w:r>
    </w:p>
    <w:p w14:paraId="0040FD9C" w14:textId="77777777" w:rsidR="00454DBD" w:rsidRDefault="00000000">
      <w:r>
        <w:t>- **Backend:** Node.js, Express.js</w:t>
      </w:r>
    </w:p>
    <w:p w14:paraId="584DF162" w14:textId="77777777" w:rsidR="00454DBD" w:rsidRDefault="00000000">
      <w:r>
        <w:t>- **Database:** SQLite3 (with `inventory.db` for products, `users.db` for users)</w:t>
      </w:r>
    </w:p>
    <w:p w14:paraId="413220C8" w14:textId="77777777" w:rsidR="00454DBD" w:rsidRDefault="00000000">
      <w:r>
        <w:t>- **Hosting:** Synology NAS (HTTP/HTTPS), Cloudflare Tunnel</w:t>
      </w:r>
    </w:p>
    <w:p w14:paraId="3B207B43" w14:textId="77777777" w:rsidR="00454DBD" w:rsidRDefault="00000000">
      <w:r>
        <w:t>- **Version Control:** Git (GitHub with SSH authentication)</w:t>
      </w:r>
    </w:p>
    <w:p w14:paraId="682594AD" w14:textId="77777777" w:rsidR="00454DBD" w:rsidRDefault="00000000">
      <w:r>
        <w:t>- **Deployment:** Manual + Git pull to NAS, with auto-start backend script</w:t>
      </w:r>
    </w:p>
    <w:p w14:paraId="04C59ACD" w14:textId="77777777" w:rsidR="00454DBD" w:rsidRDefault="00454DBD"/>
    <w:p w14:paraId="2BD057CE" w14:textId="77777777" w:rsidR="00454DBD" w:rsidRDefault="00000000">
      <w:r>
        <w:t>... (truncated for brevity in this code snippet) ...</w:t>
      </w:r>
    </w:p>
    <w:p w14:paraId="72C54F8D" w14:textId="77777777" w:rsidR="00454DBD" w:rsidRDefault="00000000">
      <w:r>
        <w:br w:type="page"/>
      </w:r>
    </w:p>
    <w:p w14:paraId="1689CCA3" w14:textId="77777777" w:rsidR="00454DBD" w:rsidRDefault="00000000">
      <w:pPr>
        <w:pStyle w:val="Heading2"/>
      </w:pPr>
      <w:r>
        <w:lastRenderedPageBreak/>
        <w:t>Repository Structure &amp; Ops Guide</w:t>
      </w:r>
    </w:p>
    <w:p w14:paraId="3F7C38CB" w14:textId="77777777" w:rsidR="00454DBD" w:rsidRDefault="00000000">
      <w:r>
        <w:t># WattSun Monorepo — Structure &amp; Ops Guide (Aug 2025)</w:t>
      </w:r>
    </w:p>
    <w:p w14:paraId="1B9BAAB3" w14:textId="77777777" w:rsidR="00454DBD" w:rsidRDefault="00454DBD"/>
    <w:p w14:paraId="3DF05E88" w14:textId="77777777" w:rsidR="00454DBD" w:rsidRDefault="00000000">
      <w:r>
        <w:t>This document captures the unified **wattsun** repository layout and the day‑to‑day operations we set up today (NAS runtime, Cloudflared, update flow, logs, and backups). It’s meant to be copy‑paste friendly for future you.</w:t>
      </w:r>
    </w:p>
    <w:p w14:paraId="49676883" w14:textId="77777777" w:rsidR="00454DBD" w:rsidRDefault="00454DBD"/>
    <w:p w14:paraId="1F215304" w14:textId="77777777" w:rsidR="00454DBD" w:rsidRDefault="00000000">
      <w:r>
        <w:t>---</w:t>
      </w:r>
    </w:p>
    <w:p w14:paraId="5C7A89BB" w14:textId="77777777" w:rsidR="00454DBD" w:rsidRDefault="00454DBD"/>
    <w:p w14:paraId="6402BD7F" w14:textId="77777777" w:rsidR="00454DBD" w:rsidRDefault="00000000">
      <w:r>
        <w:t>## 1) High‑level overview</w:t>
      </w:r>
    </w:p>
    <w:p w14:paraId="582CA6EC" w14:textId="77777777" w:rsidR="00454DBD" w:rsidRDefault="00454DBD"/>
    <w:p w14:paraId="440C9A41" w14:textId="77777777" w:rsidR="00454DBD" w:rsidRDefault="00000000">
      <w:r>
        <w:t>- **Single repo:** `WattSunK/wattsun` (PC and NAS both sync to this).</w:t>
      </w:r>
    </w:p>
    <w:p w14:paraId="32868662" w14:textId="77777777" w:rsidR="00454DBD" w:rsidRDefault="00000000">
      <w:r>
        <w:t>- **Paths:**</w:t>
      </w:r>
    </w:p>
    <w:p w14:paraId="6DDE1E1D" w14:textId="77777777" w:rsidR="00454DBD" w:rsidRDefault="00000000">
      <w:r>
        <w:t xml:space="preserve">  - **PC (Windows):** `C:\Users\Steve\Documents\wattsun`</w:t>
      </w:r>
    </w:p>
    <w:p w14:paraId="7D36276E" w14:textId="77777777" w:rsidR="00454DBD" w:rsidRDefault="00000000">
      <w:r>
        <w:t xml:space="preserve">  - **NAS (Synology):** `/volume1/web/wattsun`</w:t>
      </w:r>
    </w:p>
    <w:p w14:paraId="2193B28E" w14:textId="77777777" w:rsidR="00454DBD" w:rsidRDefault="00000000">
      <w:r>
        <w:t>- **Runtime model:** Node app on NAS (port **3001**), front‑end static pages served by the same Node server under `/public/`.</w:t>
      </w:r>
    </w:p>
    <w:p w14:paraId="3A35B459" w14:textId="77777777" w:rsidR="00454DBD" w:rsidRDefault="00000000">
      <w:r>
        <w:t>- **Cloudflared:** exposes the NAS service publicly as `https://api.wattsun.co.ke` → `127.0.0.1:3001` on the NAS.</w:t>
      </w:r>
    </w:p>
    <w:p w14:paraId="39548E1A" w14:textId="77777777" w:rsidR="00454DBD" w:rsidRDefault="00000000">
      <w:r>
        <w:t>- **Pull‑only NAS:** NAS can **pull** from GitHub but cannot push (push URL set to `DISABLED`). All changes flow **PC → GitHub → NAS**.</w:t>
      </w:r>
    </w:p>
    <w:p w14:paraId="7BDC5821" w14:textId="77777777" w:rsidR="00454DBD" w:rsidRDefault="00454DBD"/>
    <w:p w14:paraId="4F2DDE47" w14:textId="77777777" w:rsidR="00454DBD" w:rsidRDefault="00000000">
      <w:r>
        <w:t>---</w:t>
      </w:r>
    </w:p>
    <w:p w14:paraId="2DB52009" w14:textId="77777777" w:rsidR="00454DBD" w:rsidRDefault="00454DBD"/>
    <w:p w14:paraId="189AD5BC" w14:textId="77777777" w:rsidR="00454DBD" w:rsidRDefault="00000000">
      <w:r>
        <w:t>## 2) Repository layout</w:t>
      </w:r>
    </w:p>
    <w:p w14:paraId="07064652" w14:textId="77777777" w:rsidR="00454DBD" w:rsidRDefault="00454DBD"/>
    <w:p w14:paraId="16C47409" w14:textId="77777777" w:rsidR="00454DBD" w:rsidRDefault="00000000">
      <w:r>
        <w:t>```text</w:t>
      </w:r>
    </w:p>
    <w:p w14:paraId="09A4323F" w14:textId="77777777" w:rsidR="00454DBD" w:rsidRDefault="00000000">
      <w:r>
        <w:t>wattsun/</w:t>
      </w:r>
    </w:p>
    <w:p w14:paraId="7B285E78" w14:textId="77777777" w:rsidR="00454DBD" w:rsidRDefault="00000000">
      <w:r>
        <w:lastRenderedPageBreak/>
        <w:t>├─ server.js</w:t>
      </w:r>
    </w:p>
    <w:p w14:paraId="56BD1BA7" w14:textId="77777777" w:rsidR="00454DBD" w:rsidRDefault="00000000">
      <w:r>
        <w:t>├─ package.json</w:t>
      </w:r>
    </w:p>
    <w:p w14:paraId="2FDAAB76" w14:textId="77777777" w:rsidR="00454DBD" w:rsidRDefault="00000000">
      <w:r>
        <w:t>├─ package-lock.json</w:t>
      </w:r>
    </w:p>
    <w:p w14:paraId="72F0A6E1" w14:textId="77777777" w:rsidR="00454DBD" w:rsidRDefault="00000000">
      <w:r>
        <w:t>├─ .gitignore</w:t>
      </w:r>
    </w:p>
    <w:p w14:paraId="153EFDDA" w14:textId="77777777" w:rsidR="00454DBD" w:rsidRDefault="00000000">
      <w:r>
        <w:t>├─ .gitattributes</w:t>
      </w:r>
    </w:p>
    <w:p w14:paraId="2C9D4E44" w14:textId="77777777" w:rsidR="00454DBD" w:rsidRDefault="00000000">
      <w:r>
        <w:t>├─ .backend_checksum</w:t>
      </w:r>
    </w:p>
    <w:p w14:paraId="29D057C7" w14:textId="77777777" w:rsidR="00454DBD" w:rsidRDefault="00000000">
      <w:r>
        <w:t>├─ README.md                      # general project readme (this doc is a companion)</w:t>
      </w:r>
    </w:p>
    <w:p w14:paraId="38C4354D" w14:textId="77777777" w:rsidR="00454DBD" w:rsidRDefault="00000000">
      <w:r>
        <w:t>├─ COPY_INSTRUCTIONS.md</w:t>
      </w:r>
    </w:p>
    <w:p w14:paraId="5A3D93CD" w14:textId="77777777" w:rsidR="00454DBD" w:rsidRDefault="00000000">
      <w:r>
        <w:t>├─ STRUCTURE_CHECKLIST.md</w:t>
      </w:r>
    </w:p>
    <w:p w14:paraId="075C0E98" w14:textId="77777777" w:rsidR="00454DBD" w:rsidRDefault="00000000">
      <w:r>
        <w:t>├─ docs/</w:t>
      </w:r>
    </w:p>
    <w:p w14:paraId="71A89F01" w14:textId="77777777" w:rsidR="00454DBD" w:rsidRDefault="00000000">
      <w:r>
        <w:t>│  ├─ roadmap.md</w:t>
      </w:r>
    </w:p>
    <w:p w14:paraId="6CE8D5A2" w14:textId="77777777" w:rsidR="00454DBD" w:rsidRDefault="00000000">
      <w:r>
        <w:t>│  ├─ migration-ledger.md</w:t>
      </w:r>
    </w:p>
    <w:p w14:paraId="3B5893D3" w14:textId="77777777" w:rsidR="00454DBD" w:rsidRDefault="00000000">
      <w:r>
        <w:t>│  ├─ adr/</w:t>
      </w:r>
    </w:p>
    <w:p w14:paraId="502BD5C0" w14:textId="77777777" w:rsidR="00454DBD" w:rsidRDefault="00000000">
      <w:r>
        <w:t>│  └─ runbooks/</w:t>
      </w:r>
    </w:p>
    <w:p w14:paraId="3CB40742" w14:textId="77777777" w:rsidR="00454DBD" w:rsidRDefault="00000000">
      <w:r>
        <w:t>├─ infra/</w:t>
      </w:r>
    </w:p>
    <w:p w14:paraId="61874704" w14:textId="77777777" w:rsidR="00454DBD" w:rsidRDefault="00000000">
      <w:r>
        <w:t>│  └─ cloudflared/</w:t>
      </w:r>
    </w:p>
    <w:p w14:paraId="1DBC4EB4" w14:textId="77777777" w:rsidR="00454DBD" w:rsidRDefault="00000000">
      <w:r>
        <w:t>│     ├─ README.md</w:t>
      </w:r>
    </w:p>
    <w:p w14:paraId="5C241898" w14:textId="77777777" w:rsidR="00454DBD" w:rsidRDefault="00000000">
      <w:r>
        <w:t>│     └─ config.sample.yml        # example tunnel config</w:t>
      </w:r>
    </w:p>
    <w:p w14:paraId="6FD06AD0" w14:textId="77777777" w:rsidR="00454DBD" w:rsidRDefault="00000000">
      <w:r>
        <w:t>├─ public/                        # **frontend** (site + admin)</w:t>
      </w:r>
    </w:p>
    <w:p w14:paraId="299EA779" w14:textId="77777777" w:rsidR="00454DBD" w:rsidRDefault="00000000">
      <w:r>
        <w:t>│  ├─ index.html</w:t>
      </w:r>
    </w:p>
    <w:p w14:paraId="468B94D0" w14:textId="77777777" w:rsidR="00454DBD" w:rsidRDefault="00000000">
      <w:r>
        <w:t>│  ├─ status.html                 # status page with CF + API checks</w:t>
      </w:r>
    </w:p>
    <w:p w14:paraId="73D8D0D1" w14:textId="77777777" w:rsidR="00454DBD" w:rsidRDefault="00000000">
      <w:r>
        <w:t>│  ├─ admin/</w:t>
      </w:r>
    </w:p>
    <w:p w14:paraId="5FCFD949" w14:textId="77777777" w:rsidR="00454DBD" w:rsidRDefault="00000000">
      <w:r>
        <w:t>│  ├─ images/                     # consolidated images</w:t>
      </w:r>
    </w:p>
    <w:p w14:paraId="43CFACFF" w14:textId="77777777" w:rsidR="00454DBD" w:rsidRDefault="00000000">
      <w:r>
        <w:t>│  ├─ js/</w:t>
      </w:r>
    </w:p>
    <w:p w14:paraId="112C868F" w14:textId="77777777" w:rsidR="00454DBD" w:rsidRDefault="00000000">
      <w:r>
        <w:t>│  ├─ css/</w:t>
      </w:r>
    </w:p>
    <w:p w14:paraId="7432E035" w14:textId="77777777" w:rsidR="00454DBD" w:rsidRDefault="00000000">
      <w:r>
        <w:t>│  └─ …</w:t>
      </w:r>
    </w:p>
    <w:p w14:paraId="5ED03D4D" w14:textId="77777777" w:rsidR="00454DBD" w:rsidRDefault="00000000">
      <w:r>
        <w:lastRenderedPageBreak/>
        <w:t>├─ routes/                        # backend API endpoints (Express)</w:t>
      </w:r>
    </w:p>
    <w:p w14:paraId="75CC8A1C" w14:textId="77777777" w:rsidR="00454DBD" w:rsidRDefault="00000000">
      <w:r>
        <w:t>│  ├─ login.js</w:t>
      </w:r>
    </w:p>
    <w:p w14:paraId="42DB5DE4" w14:textId="77777777" w:rsidR="00454DBD" w:rsidRDefault="00000000">
      <w:r>
        <w:t>│  ├─ signup.js</w:t>
      </w:r>
    </w:p>
    <w:p w14:paraId="74ADC845" w14:textId="77777777" w:rsidR="00454DBD" w:rsidRDefault="00000000">
      <w:r>
        <w:t>│  ├─ reset.js</w:t>
      </w:r>
    </w:p>
    <w:p w14:paraId="49E8F41B" w14:textId="77777777" w:rsidR="00454DBD" w:rsidRDefault="00000000">
      <w:r>
        <w:t>│  ├─ items.js</w:t>
      </w:r>
    </w:p>
    <w:p w14:paraId="08E97F29" w14:textId="77777777" w:rsidR="00454DBD" w:rsidRDefault="00000000">
      <w:r>
        <w:t>│  ├─ categories.js</w:t>
      </w:r>
    </w:p>
    <w:p w14:paraId="00C00916" w14:textId="77777777" w:rsidR="00454DBD" w:rsidRDefault="00000000">
      <w:r>
        <w:t>│  ├─ checkout.js</w:t>
      </w:r>
    </w:p>
    <w:p w14:paraId="62294584" w14:textId="77777777" w:rsidR="00454DBD" w:rsidRDefault="00000000">
      <w:r>
        <w:t>│  ├─ myorders.js</w:t>
      </w:r>
    </w:p>
    <w:p w14:paraId="645CBF74" w14:textId="77777777" w:rsidR="00454DBD" w:rsidRDefault="00000000">
      <w:r>
        <w:t>│  ├─ orders.js</w:t>
      </w:r>
    </w:p>
    <w:p w14:paraId="5529BD06" w14:textId="77777777" w:rsidR="00454DBD" w:rsidRDefault="00000000">
      <w:r>
        <w:t>│  └─ track.js</w:t>
      </w:r>
    </w:p>
    <w:p w14:paraId="3D4580FF" w14:textId="77777777" w:rsidR="00454DBD" w:rsidRDefault="00000000">
      <w:r>
        <w:t>├─ scripts/                       # **ops helpers** (NAS + maintenance)</w:t>
      </w:r>
    </w:p>
    <w:p w14:paraId="2E728D1B" w14:textId="77777777" w:rsidR="00454DBD" w:rsidRDefault="00000000">
      <w:r>
        <w:t>│  ├─ start_nas.sh</w:t>
      </w:r>
    </w:p>
    <w:p w14:paraId="7B9C0FCF" w14:textId="77777777" w:rsidR="00454DBD" w:rsidRDefault="00000000">
      <w:r>
        <w:t>│  ├─ stop_nas.sh</w:t>
      </w:r>
    </w:p>
    <w:p w14:paraId="2D177196" w14:textId="77777777" w:rsidR="00454DBD" w:rsidRDefault="00000000">
      <w:r>
        <w:t>│  ├─ restart_nas.sh</w:t>
      </w:r>
    </w:p>
    <w:p w14:paraId="776D44DB" w14:textId="77777777" w:rsidR="00454DBD" w:rsidRDefault="00000000">
      <w:r>
        <w:t>│  ├─ git_pull_update.sh          # safe auto-update + restart + health-check</w:t>
      </w:r>
    </w:p>
    <w:p w14:paraId="35F77CB2" w14:textId="77777777" w:rsidR="00454DBD" w:rsidRDefault="00000000">
      <w:r>
        <w:t>│  ├─ standardize_dbs.sh          # one-off: migrate legacy DB files into data/dev</w:t>
      </w:r>
    </w:p>
    <w:p w14:paraId="72778B4F" w14:textId="77777777" w:rsidR="00454DBD" w:rsidRDefault="00000000">
      <w:r>
        <w:t>│  ├─ backup_sqlite.sh            # snapshot data/dev/*.dev.db + orders.dev.json</w:t>
      </w:r>
    </w:p>
    <w:p w14:paraId="6F283CF3" w14:textId="77777777" w:rsidR="00454DBD" w:rsidRDefault="00000000">
      <w:r>
        <w:t>│  ├─ start_cloudflared.sh</w:t>
      </w:r>
    </w:p>
    <w:p w14:paraId="75B71BCD" w14:textId="77777777" w:rsidR="00454DBD" w:rsidRDefault="00000000">
      <w:r>
        <w:t>│  ├─ db_password_pid_alert.js</w:t>
      </w:r>
    </w:p>
    <w:p w14:paraId="0CB28C79" w14:textId="77777777" w:rsidR="00454DBD" w:rsidRDefault="00000000">
      <w:r>
        <w:t>│  └─ watch-password-alerts.js</w:t>
      </w:r>
    </w:p>
    <w:p w14:paraId="38C3C151" w14:textId="77777777" w:rsidR="00454DBD" w:rsidRDefault="00000000">
      <w:r>
        <w:t>├─ data/                          # **standardized data root**</w:t>
      </w:r>
    </w:p>
    <w:p w14:paraId="48DC2594" w14:textId="77777777" w:rsidR="00454DBD" w:rsidRDefault="00000000">
      <w:r>
        <w:t>│  └─ dev/</w:t>
      </w:r>
    </w:p>
    <w:p w14:paraId="409A80D9" w14:textId="77777777" w:rsidR="00454DBD" w:rsidRDefault="00000000">
      <w:r>
        <w:t>│     ├─ wattsun.dev.db           # users DB (canonical file)</w:t>
      </w:r>
    </w:p>
    <w:p w14:paraId="024DD5C2" w14:textId="77777777" w:rsidR="00454DBD" w:rsidRDefault="00000000">
      <w:r>
        <w:t>│     ├─ inventory.dev.db         # inventory DB (items/categories/messages)</w:t>
      </w:r>
    </w:p>
    <w:p w14:paraId="7F0E2D8B" w14:textId="77777777" w:rsidR="00454DBD" w:rsidRDefault="00000000">
      <w:r>
        <w:t>│     ├─ users.dev.db             # (migrated legacy)</w:t>
      </w:r>
    </w:p>
    <w:p w14:paraId="5DF624EF" w14:textId="77777777" w:rsidR="00454DBD" w:rsidRDefault="00000000">
      <w:r>
        <w:t>│     └─ orders.dev.json          # orders store (transitional)</w:t>
      </w:r>
    </w:p>
    <w:p w14:paraId="46F3C3E8" w14:textId="77777777" w:rsidR="00454DBD" w:rsidRDefault="00000000">
      <w:r>
        <w:lastRenderedPageBreak/>
        <w:t>├─ user-setup/</w:t>
      </w:r>
    </w:p>
    <w:p w14:paraId="10AF8861" w14:textId="77777777" w:rsidR="00454DBD" w:rsidRDefault="00000000">
      <w:r>
        <w:t>│  └─ users.db -&gt; ../data/dev/wattsun.dev.db  # **symlink** for compatibility</w:t>
      </w:r>
    </w:p>
    <w:p w14:paraId="390FB6B3" w14:textId="77777777" w:rsidR="00454DBD" w:rsidRDefault="00000000">
      <w:r>
        <w:t>├─ inventory.db -&gt; data/dev/inventory.dev.db  # **symlink** (compatibility)</w:t>
      </w:r>
    </w:p>
    <w:p w14:paraId="2AE0B31E" w14:textId="77777777" w:rsidR="00454DBD" w:rsidRDefault="00000000">
      <w:r>
        <w:t>├─ data/users.db -&gt; data/dev/users.dev.db     # **symlink** (compatibility)</w:t>
      </w:r>
    </w:p>
    <w:p w14:paraId="09444152" w14:textId="77777777" w:rsidR="00454DBD" w:rsidRDefault="00000000">
      <w:r>
        <w:t>├─ orders.json -&gt; data/dev/orders.dev.json    # **symlink** (compatibility)</w:t>
      </w:r>
    </w:p>
    <w:p w14:paraId="1A8A9BD7" w14:textId="77777777" w:rsidR="00454DBD" w:rsidRDefault="00000000">
      <w:r>
        <w:t>├─ logs/</w:t>
      </w:r>
    </w:p>
    <w:p w14:paraId="528951A9" w14:textId="77777777" w:rsidR="00454DBD" w:rsidRDefault="00000000">
      <w:r>
        <w:t>│  ├─ app.out</w:t>
      </w:r>
    </w:p>
    <w:p w14:paraId="790E8FF7" w14:textId="77777777" w:rsidR="00454DBD" w:rsidRDefault="00000000">
      <w:r>
        <w:t>│  ├─ app.err</w:t>
      </w:r>
    </w:p>
    <w:p w14:paraId="3EB5F330" w14:textId="77777777" w:rsidR="00454DBD" w:rsidRDefault="00000000">
      <w:r>
        <w:t>│  ├─ update.log</w:t>
      </w:r>
    </w:p>
    <w:p w14:paraId="653F4709" w14:textId="77777777" w:rsidR="00454DBD" w:rsidRDefault="00000000">
      <w:r>
        <w:t>│  ├─ cloudflared.out</w:t>
      </w:r>
    </w:p>
    <w:p w14:paraId="479512DD" w14:textId="77777777" w:rsidR="00454DBD" w:rsidRDefault="00000000">
      <w:r>
        <w:t>│  └─ cloudflared.err</w:t>
      </w:r>
    </w:p>
    <w:p w14:paraId="3D018605" w14:textId="77777777" w:rsidR="00454DBD" w:rsidRDefault="00000000">
      <w:r>
        <w:t>└─ run/</w:t>
      </w:r>
    </w:p>
    <w:p w14:paraId="7E7F5092" w14:textId="77777777" w:rsidR="00454DBD" w:rsidRDefault="00000000">
      <w:r>
        <w:t xml:space="preserve">   ├─ app.pid</w:t>
      </w:r>
    </w:p>
    <w:p w14:paraId="7542DA4F" w14:textId="77777777" w:rsidR="00454DBD" w:rsidRDefault="00000000">
      <w:r>
        <w:t xml:space="preserve">   ├─ cloudflared.pid</w:t>
      </w:r>
    </w:p>
    <w:p w14:paraId="20BE10D9" w14:textId="77777777" w:rsidR="00454DBD" w:rsidRDefault="00000000">
      <w:r>
        <w:t xml:space="preserve">   └─ last_sha                     # last deployed commit</w:t>
      </w:r>
    </w:p>
    <w:p w14:paraId="369909F5" w14:textId="77777777" w:rsidR="00454DBD" w:rsidRDefault="00000000">
      <w:r>
        <w:t>```</w:t>
      </w:r>
    </w:p>
    <w:p w14:paraId="281FCD87" w14:textId="77777777" w:rsidR="00454DBD" w:rsidRDefault="00454DBD"/>
    <w:p w14:paraId="671C7F7E" w14:textId="77777777" w:rsidR="00454DBD" w:rsidRDefault="00000000">
      <w:r>
        <w:t>### Notes</w:t>
      </w:r>
    </w:p>
    <w:p w14:paraId="4B54019B" w14:textId="77777777" w:rsidR="00454DBD" w:rsidRDefault="00000000">
      <w:r>
        <w:t>- Those **symlinks** keep older code working while we gradually move all paths to env‑driven configs. You can safely keep them for now.</w:t>
      </w:r>
    </w:p>
    <w:p w14:paraId="70CE624F" w14:textId="77777777" w:rsidR="00454DBD" w:rsidRDefault="00000000">
      <w:r>
        <w:t>- The **status page** (`public/status.html`) shows green/yellow/red for API and Cloudflare tunnel and auto-refreshes every 30s.</w:t>
      </w:r>
    </w:p>
    <w:p w14:paraId="389E6A15" w14:textId="77777777" w:rsidR="00454DBD" w:rsidRDefault="00454DBD"/>
    <w:p w14:paraId="30588B5C" w14:textId="77777777" w:rsidR="00454DBD" w:rsidRDefault="00000000">
      <w:r>
        <w:t>---</w:t>
      </w:r>
    </w:p>
    <w:p w14:paraId="4FE71932" w14:textId="77777777" w:rsidR="00454DBD" w:rsidRDefault="00454DBD"/>
    <w:p w14:paraId="6FBE65A8" w14:textId="77777777" w:rsidR="00454DBD" w:rsidRDefault="00000000">
      <w:r>
        <w:t>## 3) Environment (.env)</w:t>
      </w:r>
    </w:p>
    <w:p w14:paraId="764EDDB5" w14:textId="77777777" w:rsidR="00454DBD" w:rsidRDefault="00454DBD"/>
    <w:p w14:paraId="4A9C5660" w14:textId="77777777" w:rsidR="00454DBD" w:rsidRDefault="00000000">
      <w:r>
        <w:lastRenderedPageBreak/>
        <w:t>Create/maintain on NAS at `/volume1/web/wattsun/.env`:</w:t>
      </w:r>
    </w:p>
    <w:p w14:paraId="6AAA70D2" w14:textId="77777777" w:rsidR="00454DBD" w:rsidRDefault="00454DBD"/>
    <w:p w14:paraId="27B7213A" w14:textId="77777777" w:rsidR="00454DBD" w:rsidRDefault="00000000">
      <w:r>
        <w:t>```ini</w:t>
      </w:r>
    </w:p>
    <w:p w14:paraId="378267FE" w14:textId="77777777" w:rsidR="00454DBD" w:rsidRDefault="00000000">
      <w:r>
        <w:t>PORT=3001</w:t>
      </w:r>
    </w:p>
    <w:p w14:paraId="20DC3E69" w14:textId="77777777" w:rsidR="00454DBD" w:rsidRDefault="00454DBD"/>
    <w:p w14:paraId="3C531265" w14:textId="77777777" w:rsidR="00454DBD" w:rsidRDefault="00000000">
      <w:r>
        <w:t># Standardized paths (optional for now – code still works with symlinks)</w:t>
      </w:r>
    </w:p>
    <w:p w14:paraId="59F574C5" w14:textId="77777777" w:rsidR="00454DBD" w:rsidRDefault="00000000">
      <w:r>
        <w:t># DB_PATH=./data/dev/wattsun.dev.db</w:t>
      </w:r>
    </w:p>
    <w:p w14:paraId="388D9FBB" w14:textId="77777777" w:rsidR="00454DBD" w:rsidRDefault="00000000">
      <w:r>
        <w:t># DB_PATH_USERS=./data/dev/wattsun.dev.db</w:t>
      </w:r>
    </w:p>
    <w:p w14:paraId="2C358D92" w14:textId="77777777" w:rsidR="00454DBD" w:rsidRDefault="00454DBD"/>
    <w:p w14:paraId="1D84DC34" w14:textId="77777777" w:rsidR="00454DBD" w:rsidRDefault="00000000">
      <w:r>
        <w:t># Logging</w:t>
      </w:r>
    </w:p>
    <w:p w14:paraId="0D007948" w14:textId="77777777" w:rsidR="00454DBD" w:rsidRDefault="00000000">
      <w:r>
        <w:t>LOG_LEVEL=info</w:t>
      </w:r>
    </w:p>
    <w:p w14:paraId="66397015" w14:textId="77777777" w:rsidR="00454DBD" w:rsidRDefault="00454DBD"/>
    <w:p w14:paraId="448DC6EC" w14:textId="77777777" w:rsidR="00454DBD" w:rsidRDefault="00000000">
      <w:r>
        <w:t># Email (optional; required to actually send contact emails)</w:t>
      </w:r>
    </w:p>
    <w:p w14:paraId="0E1517CA" w14:textId="77777777" w:rsidR="00454DBD" w:rsidRDefault="00000000">
      <w:r>
        <w:t># SMTP_HOST=</w:t>
      </w:r>
    </w:p>
    <w:p w14:paraId="5A3E61DE" w14:textId="77777777" w:rsidR="00454DBD" w:rsidRDefault="00000000">
      <w:r>
        <w:t># SMTP_PORT=587</w:t>
      </w:r>
    </w:p>
    <w:p w14:paraId="263D7869" w14:textId="77777777" w:rsidR="00454DBD" w:rsidRDefault="00000000">
      <w:r>
        <w:t># SMTP_USER=</w:t>
      </w:r>
    </w:p>
    <w:p w14:paraId="1F412A2A" w14:textId="77777777" w:rsidR="00454DBD" w:rsidRDefault="00000000">
      <w:r>
        <w:t># SMTP_PASS=</w:t>
      </w:r>
    </w:p>
    <w:p w14:paraId="21FB54D1" w14:textId="77777777" w:rsidR="00454DBD" w:rsidRDefault="00000000">
      <w:r>
        <w:t># EMAIL_FROM="WattSun &lt;no-reply@wattsun.co.ke&gt;"</w:t>
      </w:r>
    </w:p>
    <w:p w14:paraId="41F19B4F" w14:textId="77777777" w:rsidR="00454DBD" w:rsidRDefault="00000000">
      <w:r>
        <w:t>```</w:t>
      </w:r>
    </w:p>
    <w:p w14:paraId="6CE0072E" w14:textId="77777777" w:rsidR="00454DBD" w:rsidRDefault="00454DBD"/>
    <w:p w14:paraId="6980559C" w14:textId="77777777" w:rsidR="00454DBD" w:rsidRDefault="00000000">
      <w:r>
        <w:t>&gt; If SMTP is not set, the contact route should still **save** messages; we can enable graceful email‑send fallback.</w:t>
      </w:r>
    </w:p>
    <w:p w14:paraId="7B614312" w14:textId="77777777" w:rsidR="00454DBD" w:rsidRDefault="00454DBD"/>
    <w:p w14:paraId="5D56FDFA" w14:textId="77777777" w:rsidR="00454DBD" w:rsidRDefault="00000000">
      <w:r>
        <w:t>---</w:t>
      </w:r>
    </w:p>
    <w:p w14:paraId="6D5A4426" w14:textId="77777777" w:rsidR="00454DBD" w:rsidRDefault="00454DBD"/>
    <w:p w14:paraId="3AF547F6" w14:textId="77777777" w:rsidR="00454DBD" w:rsidRDefault="00000000">
      <w:r>
        <w:t>## 4) Start/stop &amp; updates (NAS)</w:t>
      </w:r>
    </w:p>
    <w:p w14:paraId="6ED68068" w14:textId="77777777" w:rsidR="00454DBD" w:rsidRDefault="00454DBD"/>
    <w:p w14:paraId="36090008" w14:textId="77777777" w:rsidR="00454DBD" w:rsidRDefault="00000000">
      <w:r>
        <w:t>From `/volume1/web/wattsun`:</w:t>
      </w:r>
    </w:p>
    <w:p w14:paraId="1252FC44" w14:textId="77777777" w:rsidR="00454DBD" w:rsidRDefault="00454DBD"/>
    <w:p w14:paraId="14A46983" w14:textId="77777777" w:rsidR="00454DBD" w:rsidRDefault="00000000">
      <w:r>
        <w:t>```bash</w:t>
      </w:r>
    </w:p>
    <w:p w14:paraId="027091E6" w14:textId="77777777" w:rsidR="00454DBD" w:rsidRDefault="00000000">
      <w:r>
        <w:t># Start/stop/restart the backend cleanly</w:t>
      </w:r>
    </w:p>
    <w:p w14:paraId="3399C6B9" w14:textId="77777777" w:rsidR="00454DBD" w:rsidRDefault="00000000">
      <w:r>
        <w:t>scripts/start_nas.sh</w:t>
      </w:r>
    </w:p>
    <w:p w14:paraId="2D697A75" w14:textId="77777777" w:rsidR="00454DBD" w:rsidRDefault="00000000">
      <w:r>
        <w:t>scripts/stop_nas.sh</w:t>
      </w:r>
    </w:p>
    <w:p w14:paraId="428B9D6A" w14:textId="77777777" w:rsidR="00454DBD" w:rsidRDefault="00000000">
      <w:r>
        <w:t>scripts/restart_nas.sh</w:t>
      </w:r>
    </w:p>
    <w:p w14:paraId="0122CD38" w14:textId="77777777" w:rsidR="00454DBD" w:rsidRDefault="00454DBD"/>
    <w:p w14:paraId="2F278B6D" w14:textId="77777777" w:rsidR="00454DBD" w:rsidRDefault="00000000">
      <w:r>
        <w:t># Pull latest from GitHub, install deps if needed, restart, health-check, log</w:t>
      </w:r>
    </w:p>
    <w:p w14:paraId="1B1CA347" w14:textId="77777777" w:rsidR="00454DBD" w:rsidRDefault="00000000">
      <w:r>
        <w:t>scripts/git_pull_update.sh</w:t>
      </w:r>
    </w:p>
    <w:p w14:paraId="34B08F22" w14:textId="77777777" w:rsidR="00454DBD" w:rsidRDefault="00454DBD"/>
    <w:p w14:paraId="746FCD40" w14:textId="77777777" w:rsidR="00454DBD" w:rsidRDefault="00000000">
      <w:r>
        <w:t># One-off: migrate legacy *.db to data/dev + create symlinks (already done)</w:t>
      </w:r>
    </w:p>
    <w:p w14:paraId="0021F3CC" w14:textId="77777777" w:rsidR="00454DBD" w:rsidRDefault="00000000">
      <w:r>
        <w:t>scripts/standardize_dbs.sh</w:t>
      </w:r>
    </w:p>
    <w:p w14:paraId="31928565" w14:textId="77777777" w:rsidR="00454DBD" w:rsidRDefault="00000000">
      <w:r>
        <w:t>```</w:t>
      </w:r>
    </w:p>
    <w:p w14:paraId="5D143494" w14:textId="77777777" w:rsidR="00454DBD" w:rsidRDefault="00454DBD"/>
    <w:p w14:paraId="6B320587" w14:textId="77777777" w:rsidR="00454DBD" w:rsidRDefault="00000000">
      <w:r>
        <w:t>### Health checks</w:t>
      </w:r>
    </w:p>
    <w:p w14:paraId="790AFE3B" w14:textId="77777777" w:rsidR="00454DBD" w:rsidRDefault="00000000">
      <w:r>
        <w:t>```bash</w:t>
      </w:r>
    </w:p>
    <w:p w14:paraId="35C816BE" w14:textId="77777777" w:rsidR="00454DBD" w:rsidRDefault="00000000">
      <w:r>
        <w:t>curl -s -o /dev/null -w "%{http_code}\n" http://127.0.0.1:3001/api/health   # 200 expected</w:t>
      </w:r>
    </w:p>
    <w:p w14:paraId="581D53DC" w14:textId="77777777" w:rsidR="00454DBD" w:rsidRDefault="00000000">
      <w:r>
        <w:t># via Cloudflare (public)</w:t>
      </w:r>
    </w:p>
    <w:p w14:paraId="7826FAC8" w14:textId="77777777" w:rsidR="00454DBD" w:rsidRDefault="00000000">
      <w:r>
        <w:t>curl -s -o /dev/null -w "%{http_code}\n" https://api.wattsun.co.ke/api/health</w:t>
      </w:r>
    </w:p>
    <w:p w14:paraId="0A6FBF06" w14:textId="77777777" w:rsidR="00454DBD" w:rsidRDefault="00000000">
      <w:r>
        <w:t>```</w:t>
      </w:r>
    </w:p>
    <w:p w14:paraId="7C000019" w14:textId="77777777" w:rsidR="00454DBD" w:rsidRDefault="00454DBD"/>
    <w:p w14:paraId="2710C4C2" w14:textId="77777777" w:rsidR="00454DBD" w:rsidRDefault="00000000">
      <w:r>
        <w:t>### Logs</w:t>
      </w:r>
    </w:p>
    <w:p w14:paraId="4958FBC0" w14:textId="77777777" w:rsidR="00454DBD" w:rsidRDefault="00000000">
      <w:r>
        <w:t>```bash</w:t>
      </w:r>
    </w:p>
    <w:p w14:paraId="75BED435" w14:textId="77777777" w:rsidR="00454DBD" w:rsidRDefault="00000000">
      <w:r>
        <w:t>tail -n 80 logs/app.out</w:t>
      </w:r>
    </w:p>
    <w:p w14:paraId="34DFDED4" w14:textId="77777777" w:rsidR="00454DBD" w:rsidRDefault="00000000">
      <w:r>
        <w:lastRenderedPageBreak/>
        <w:t>tail -n 80 logs/app.err</w:t>
      </w:r>
    </w:p>
    <w:p w14:paraId="0B744250" w14:textId="77777777" w:rsidR="00454DBD" w:rsidRDefault="00000000">
      <w:r>
        <w:t>tail -n 120 logs/update.log</w:t>
      </w:r>
    </w:p>
    <w:p w14:paraId="06209BA2" w14:textId="77777777" w:rsidR="00454DBD" w:rsidRDefault="00000000">
      <w:r>
        <w:t>```</w:t>
      </w:r>
    </w:p>
    <w:p w14:paraId="2BFF3B8B" w14:textId="77777777" w:rsidR="00454DBD" w:rsidRDefault="00454DBD"/>
    <w:p w14:paraId="799C04FB" w14:textId="77777777" w:rsidR="00454DBD" w:rsidRDefault="00000000">
      <w:r>
        <w:t>---</w:t>
      </w:r>
    </w:p>
    <w:p w14:paraId="717807F1" w14:textId="77777777" w:rsidR="00454DBD" w:rsidRDefault="00454DBD"/>
    <w:p w14:paraId="24D5A502" w14:textId="77777777" w:rsidR="00454DBD" w:rsidRDefault="00000000">
      <w:r>
        <w:t>## 5) Cloudflared</w:t>
      </w:r>
    </w:p>
    <w:p w14:paraId="33280C54" w14:textId="77777777" w:rsidR="00454DBD" w:rsidRDefault="00454DBD"/>
    <w:p w14:paraId="226DBAC0" w14:textId="77777777" w:rsidR="00454DBD" w:rsidRDefault="00000000">
      <w:r>
        <w:t>- Sample config: `infra/cloudflared/config.sample.yml`</w:t>
      </w:r>
    </w:p>
    <w:p w14:paraId="66A20F1F" w14:textId="77777777" w:rsidR="00454DBD" w:rsidRDefault="00000000">
      <w:r>
        <w:t>- Runtime via helper:</w:t>
      </w:r>
    </w:p>
    <w:p w14:paraId="722AFB04" w14:textId="77777777" w:rsidR="00454DBD" w:rsidRDefault="00000000">
      <w:r>
        <w:t xml:space="preserve">  ```bash</w:t>
      </w:r>
    </w:p>
    <w:p w14:paraId="75ECB1B9" w14:textId="77777777" w:rsidR="00454DBD" w:rsidRDefault="00000000">
      <w:r>
        <w:t xml:space="preserve">  scripts/start_cloudflared.sh   # writes logs/cloudflared.* and run/cloudflared.pid</w:t>
      </w:r>
    </w:p>
    <w:p w14:paraId="146B0E5B" w14:textId="77777777" w:rsidR="00454DBD" w:rsidRDefault="00000000">
      <w:r>
        <w:t xml:space="preserve">  ```</w:t>
      </w:r>
    </w:p>
    <w:p w14:paraId="6A126E2E" w14:textId="77777777" w:rsidR="00454DBD" w:rsidRDefault="00000000">
      <w:r>
        <w:t>- Verify Cloudflare edge:</w:t>
      </w:r>
    </w:p>
    <w:p w14:paraId="6019D298" w14:textId="77777777" w:rsidR="00454DBD" w:rsidRDefault="00000000">
      <w:r>
        <w:t xml:space="preserve">  ```bash</w:t>
      </w:r>
    </w:p>
    <w:p w14:paraId="59B10309" w14:textId="77777777" w:rsidR="00454DBD" w:rsidRDefault="00000000">
      <w:r>
        <w:t xml:space="preserve">  curl -I https://api.wattsun.co.ke/api/health | egrep -i 'HTTP/|server|cf-ray|cf-cache-status'</w:t>
      </w:r>
    </w:p>
    <w:p w14:paraId="76CE46BC" w14:textId="77777777" w:rsidR="00454DBD" w:rsidRDefault="00000000">
      <w:r>
        <w:t xml:space="preserve">  curl -s https://api.wattsun.co.ke/cdn-cgi/trace | egrep 'h=|colo=|warp='</w:t>
      </w:r>
    </w:p>
    <w:p w14:paraId="627C8BA9" w14:textId="77777777" w:rsidR="00454DBD" w:rsidRDefault="00000000">
      <w:r>
        <w:t xml:space="preserve">  ```</w:t>
      </w:r>
    </w:p>
    <w:p w14:paraId="5F06CBDA" w14:textId="77777777" w:rsidR="00454DBD" w:rsidRDefault="00000000">
      <w:r>
        <w:t>- Status page (`public/status.html`) checks both API and Cloudflare; you can open `https://api.wattsun.co.ke/status.html`.</w:t>
      </w:r>
    </w:p>
    <w:p w14:paraId="22C754E5" w14:textId="77777777" w:rsidR="00454DBD" w:rsidRDefault="00454DBD"/>
    <w:p w14:paraId="5410A1D8" w14:textId="77777777" w:rsidR="00454DBD" w:rsidRDefault="00000000">
      <w:r>
        <w:t>---</w:t>
      </w:r>
    </w:p>
    <w:p w14:paraId="1D1DAE58" w14:textId="77777777" w:rsidR="00454DBD" w:rsidRDefault="00454DBD"/>
    <w:p w14:paraId="16B61567" w14:textId="77777777" w:rsidR="00454DBD" w:rsidRDefault="00000000">
      <w:r>
        <w:t>## 6) Git workflow (safe)</w:t>
      </w:r>
    </w:p>
    <w:p w14:paraId="625FC311" w14:textId="77777777" w:rsidR="00454DBD" w:rsidRDefault="00454DBD"/>
    <w:p w14:paraId="0ECB5B4A" w14:textId="77777777" w:rsidR="00454DBD" w:rsidRDefault="00000000">
      <w:r>
        <w:t>- **PC → GitHub → NAS** only.</w:t>
      </w:r>
    </w:p>
    <w:p w14:paraId="2A79DFE1" w14:textId="77777777" w:rsidR="00454DBD" w:rsidRDefault="00000000">
      <w:r>
        <w:lastRenderedPageBreak/>
        <w:t>- NAS **cannot push**:</w:t>
      </w:r>
    </w:p>
    <w:p w14:paraId="208E84D8" w14:textId="77777777" w:rsidR="00454DBD" w:rsidRDefault="00000000">
      <w:r>
        <w:t xml:space="preserve">  ```bash</w:t>
      </w:r>
    </w:p>
    <w:p w14:paraId="168B1E99" w14:textId="77777777" w:rsidR="00454DBD" w:rsidRDefault="00000000">
      <w:r>
        <w:t xml:space="preserve">  cd /volume1/web/wattsun</w:t>
      </w:r>
    </w:p>
    <w:p w14:paraId="72219C09" w14:textId="77777777" w:rsidR="00454DBD" w:rsidRDefault="00000000">
      <w:r>
        <w:t xml:space="preserve">  git remote -v</w:t>
      </w:r>
    </w:p>
    <w:p w14:paraId="0E6BF7EA" w14:textId="77777777" w:rsidR="00454DBD" w:rsidRDefault="00000000">
      <w:r>
        <w:t xml:space="preserve">  # origin  git@github.com:WattSunK/wattsun.git (fetch)</w:t>
      </w:r>
    </w:p>
    <w:p w14:paraId="5F127C2F" w14:textId="77777777" w:rsidR="00454DBD" w:rsidRDefault="00000000">
      <w:r>
        <w:t xml:space="preserve">  # origin  DISABLED (push)</w:t>
      </w:r>
    </w:p>
    <w:p w14:paraId="63330F68" w14:textId="77777777" w:rsidR="00454DBD" w:rsidRDefault="00000000">
      <w:r>
        <w:t xml:space="preserve">  ```</w:t>
      </w:r>
    </w:p>
    <w:p w14:paraId="38E2FE0B" w14:textId="77777777" w:rsidR="00454DBD" w:rsidRDefault="00000000">
      <w:r>
        <w:t>- Typical flow:</w:t>
      </w:r>
    </w:p>
    <w:p w14:paraId="7738D019" w14:textId="77777777" w:rsidR="00454DBD" w:rsidRDefault="00000000">
      <w:r>
        <w:t xml:space="preserve">  1. Develop on PC → `git commit` → `git push` to `main`.</w:t>
      </w:r>
    </w:p>
    <w:p w14:paraId="599442B2" w14:textId="77777777" w:rsidR="00454DBD" w:rsidRDefault="00000000">
      <w:r>
        <w:t xml:space="preserve">  2. On NAS: run `scripts/git_pull_update.sh` (manually or via scheduled task).</w:t>
      </w:r>
    </w:p>
    <w:p w14:paraId="27CF8AFF" w14:textId="77777777" w:rsidR="00454DBD" w:rsidRDefault="00000000">
      <w:r>
        <w:t xml:space="preserve">  3. Check `logs/update.log` and `run/last_sha` to confirm deployed commit.</w:t>
      </w:r>
    </w:p>
    <w:p w14:paraId="6014146E" w14:textId="77777777" w:rsidR="00454DBD" w:rsidRDefault="00454DBD"/>
    <w:p w14:paraId="7D6097D9" w14:textId="77777777" w:rsidR="00454DBD" w:rsidRDefault="00000000">
      <w:r>
        <w:t>- Tags: we created **`v0.2.0`** after the initial unification and scripts.</w:t>
      </w:r>
    </w:p>
    <w:p w14:paraId="7DAE6281" w14:textId="77777777" w:rsidR="00454DBD" w:rsidRDefault="00454DBD"/>
    <w:p w14:paraId="2605E6AD" w14:textId="77777777" w:rsidR="00454DBD" w:rsidRDefault="00000000">
      <w:r>
        <w:t>---</w:t>
      </w:r>
    </w:p>
    <w:p w14:paraId="4B6F3F68" w14:textId="77777777" w:rsidR="00454DBD" w:rsidRDefault="00454DBD"/>
    <w:p w14:paraId="05E05A57" w14:textId="77777777" w:rsidR="00454DBD" w:rsidRDefault="00000000">
      <w:r>
        <w:t>## 7) Backups</w:t>
      </w:r>
    </w:p>
    <w:p w14:paraId="0AF6821E" w14:textId="77777777" w:rsidR="00454DBD" w:rsidRDefault="00454DBD"/>
    <w:p w14:paraId="2DEA6974" w14:textId="77777777" w:rsidR="00454DBD" w:rsidRDefault="00000000">
      <w:r>
        <w:t>- Snapshot all important runtime files:</w:t>
      </w:r>
    </w:p>
    <w:p w14:paraId="14DC5598" w14:textId="77777777" w:rsidR="00454DBD" w:rsidRDefault="00000000">
      <w:r>
        <w:t xml:space="preserve">  ```bash</w:t>
      </w:r>
    </w:p>
    <w:p w14:paraId="63CC6283" w14:textId="77777777" w:rsidR="00454DBD" w:rsidRDefault="00000000">
      <w:r>
        <w:t xml:space="preserve">  scripts/backup_sqlite.sh</w:t>
      </w:r>
    </w:p>
    <w:p w14:paraId="32EC2192" w14:textId="77777777" w:rsidR="00454DBD" w:rsidRDefault="00000000">
      <w:r>
        <w:t xml:space="preserve">  # Saves to: /volume1/backups/wattsun/YYYY-MM-DD_HHMMSS/</w:t>
      </w:r>
    </w:p>
    <w:p w14:paraId="27D099AF" w14:textId="77777777" w:rsidR="00454DBD" w:rsidRDefault="00000000">
      <w:r>
        <w:t xml:space="preserve">  # Keeps last 30 snapshots</w:t>
      </w:r>
    </w:p>
    <w:p w14:paraId="08A49888" w14:textId="77777777" w:rsidR="00454DBD" w:rsidRDefault="00000000">
      <w:r>
        <w:t xml:space="preserve">  ```</w:t>
      </w:r>
    </w:p>
    <w:p w14:paraId="2D7C5799" w14:textId="77777777" w:rsidR="00454DBD" w:rsidRDefault="00454DBD"/>
    <w:p w14:paraId="16395948" w14:textId="77777777" w:rsidR="00454DBD" w:rsidRDefault="00000000">
      <w:r>
        <w:t>---</w:t>
      </w:r>
    </w:p>
    <w:p w14:paraId="3122EAAF" w14:textId="77777777" w:rsidR="00454DBD" w:rsidRDefault="00454DBD"/>
    <w:p w14:paraId="23921903" w14:textId="77777777" w:rsidR="00454DBD" w:rsidRDefault="00000000">
      <w:r>
        <w:t>## 8) Common ops recipes</w:t>
      </w:r>
    </w:p>
    <w:p w14:paraId="36D64EF9" w14:textId="77777777" w:rsidR="00454DBD" w:rsidRDefault="00454DBD"/>
    <w:p w14:paraId="56A079DA" w14:textId="77777777" w:rsidR="00454DBD" w:rsidRDefault="00000000">
      <w:r>
        <w:t>```bash</w:t>
      </w:r>
    </w:p>
    <w:p w14:paraId="656F8067" w14:textId="77777777" w:rsidR="00454DBD" w:rsidRDefault="00000000">
      <w:r>
        <w:t># Kill the currently running app by PID file (if necessary)</w:t>
      </w:r>
    </w:p>
    <w:p w14:paraId="019DD1F4" w14:textId="77777777" w:rsidR="00454DBD" w:rsidRDefault="00000000">
      <w:r>
        <w:t>[ -f run/app.pid ] &amp;&amp; kill "$(cat run/app.pid)" || true</w:t>
      </w:r>
    </w:p>
    <w:p w14:paraId="1E8C2BA6" w14:textId="77777777" w:rsidR="00454DBD" w:rsidRDefault="00454DBD"/>
    <w:p w14:paraId="02734704" w14:textId="77777777" w:rsidR="00454DBD" w:rsidRDefault="00000000">
      <w:r>
        <w:t># Verify which process owns port 3001</w:t>
      </w:r>
    </w:p>
    <w:p w14:paraId="1B781CEA" w14:textId="77777777" w:rsidR="00454DBD" w:rsidRDefault="00000000">
      <w:r>
        <w:t>netstat -tlnp | grep :3001</w:t>
      </w:r>
    </w:p>
    <w:p w14:paraId="69F9FE88" w14:textId="77777777" w:rsidR="00454DBD" w:rsidRDefault="00454DBD"/>
    <w:p w14:paraId="36A6A579" w14:textId="77777777" w:rsidR="00454DBD" w:rsidRDefault="00000000">
      <w:r>
        <w:t># DB quick look</w:t>
      </w:r>
    </w:p>
    <w:p w14:paraId="3226F111" w14:textId="77777777" w:rsidR="00454DBD" w:rsidRDefault="00000000">
      <w:r>
        <w:t>sqlite3 data/dev/wattsun.dev.db ".tables"</w:t>
      </w:r>
    </w:p>
    <w:p w14:paraId="1AFAF86A" w14:textId="77777777" w:rsidR="00454DBD" w:rsidRDefault="00000000">
      <w:r>
        <w:t>sqlite3 data/dev/inventory.dev.db ".tables"</w:t>
      </w:r>
    </w:p>
    <w:p w14:paraId="2918A8D1" w14:textId="77777777" w:rsidR="00454DBD" w:rsidRDefault="00454DBD"/>
    <w:p w14:paraId="32111725" w14:textId="77777777" w:rsidR="00454DBD" w:rsidRDefault="00000000">
      <w:r>
        <w:t># Orders debug (JSON store)</w:t>
      </w:r>
    </w:p>
    <w:p w14:paraId="54B1A947" w14:textId="77777777" w:rsidR="00454DBD" w:rsidRDefault="00000000">
      <w:r>
        <w:t>node -e "const a=require('fs').readFileSync('data/dev/orders.dev.json','utf8'); const j=JSON.parse(a); console.log('orders:', j.length)"</w:t>
      </w:r>
    </w:p>
    <w:p w14:paraId="3EB7E388" w14:textId="77777777" w:rsidR="00454DBD" w:rsidRDefault="00000000">
      <w:r>
        <w:t>```</w:t>
      </w:r>
    </w:p>
    <w:p w14:paraId="2FA0B0F9" w14:textId="77777777" w:rsidR="00454DBD" w:rsidRDefault="00454DBD"/>
    <w:p w14:paraId="42B20EC2" w14:textId="77777777" w:rsidR="00454DBD" w:rsidRDefault="00000000">
      <w:r>
        <w:t>---</w:t>
      </w:r>
    </w:p>
    <w:p w14:paraId="43ECFB33" w14:textId="77777777" w:rsidR="00454DBD" w:rsidRDefault="00454DBD"/>
    <w:p w14:paraId="756D9B61" w14:textId="77777777" w:rsidR="00454DBD" w:rsidRDefault="00000000">
      <w:r>
        <w:t>## 9) Known improvements (next steps)</w:t>
      </w:r>
    </w:p>
    <w:p w14:paraId="08EEDFDD" w14:textId="77777777" w:rsidR="00454DBD" w:rsidRDefault="00454DBD"/>
    <w:p w14:paraId="4F0ECC12" w14:textId="77777777" w:rsidR="00454DBD" w:rsidRDefault="00000000">
      <w:r>
        <w:t>- **Orders → SQLite**: migrate from `orders.dev.json` to tables (`orders`, `order_items`, `status_history`) with a migration script.</w:t>
      </w:r>
    </w:p>
    <w:p w14:paraId="05B79D84" w14:textId="77777777" w:rsidR="00454DBD" w:rsidRDefault="00000000">
      <w:r>
        <w:t>- **Env‑driven DB paths** everywhere (phase‑out symlinks): add `DB_PATH_USERS`, `DB_PATH_INVENTORY`, etc., in `.env` and use them in routes.</w:t>
      </w:r>
    </w:p>
    <w:p w14:paraId="702295A9" w14:textId="77777777" w:rsidR="00454DBD" w:rsidRDefault="00000000">
      <w:r>
        <w:lastRenderedPageBreak/>
        <w:t>- **Auth/UI parity through Cloudflare**: ensure login UX handles API responses correctly (we verified server returns `success: true`).</w:t>
      </w:r>
    </w:p>
    <w:p w14:paraId="79D463E2" w14:textId="77777777" w:rsidR="00454DBD" w:rsidRDefault="00000000">
      <w:r>
        <w:t>- **SMTP graceful fallback** in contact route (already outlined) and `/api/admin/smtp-test` endpoint for one‑click verification.</w:t>
      </w:r>
    </w:p>
    <w:p w14:paraId="6408E017" w14:textId="77777777" w:rsidR="00454DBD" w:rsidRDefault="00000000">
      <w:r>
        <w:t>- **Staging**: later, add `staging.wattsun.co.ke` mapping to a second PORT, if needed.</w:t>
      </w:r>
    </w:p>
    <w:p w14:paraId="4389D076" w14:textId="77777777" w:rsidR="00454DBD" w:rsidRDefault="00454DBD"/>
    <w:p w14:paraId="190F0D3F" w14:textId="77777777" w:rsidR="00454DBD" w:rsidRDefault="00000000">
      <w:r>
        <w:t>---</w:t>
      </w:r>
    </w:p>
    <w:p w14:paraId="717BDD36" w14:textId="77777777" w:rsidR="00454DBD" w:rsidRDefault="00454DBD"/>
    <w:p w14:paraId="37E24AB7" w14:textId="77777777" w:rsidR="00454DBD" w:rsidRDefault="00000000">
      <w:r>
        <w:t>## 10) Quick rollback</w:t>
      </w:r>
    </w:p>
    <w:p w14:paraId="7F59301C" w14:textId="77777777" w:rsidR="00454DBD" w:rsidRDefault="00454DBD"/>
    <w:p w14:paraId="1B979603" w14:textId="77777777" w:rsidR="00454DBD" w:rsidRDefault="00000000">
      <w:r>
        <w:t>```bash</w:t>
      </w:r>
    </w:p>
    <w:p w14:paraId="2162C40A" w14:textId="77777777" w:rsidR="00454DBD" w:rsidRDefault="00000000">
      <w:r>
        <w:t>cd /volume1/web/wattsun</w:t>
      </w:r>
    </w:p>
    <w:p w14:paraId="65076A07" w14:textId="77777777" w:rsidR="00454DBD" w:rsidRDefault="00000000">
      <w:r>
        <w:t>scripts/stop_nas.sh</w:t>
      </w:r>
    </w:p>
    <w:p w14:paraId="687B89CC" w14:textId="77777777" w:rsidR="00454DBD" w:rsidRDefault="00000000">
      <w:r>
        <w:t>git checkout &lt;KNOWN_GOOD_SHA_OR_TAG&gt;</w:t>
      </w:r>
    </w:p>
    <w:p w14:paraId="66624F98" w14:textId="77777777" w:rsidR="00454DBD" w:rsidRDefault="00000000">
      <w:r>
        <w:t>scripts/start_nas.sh</w:t>
      </w:r>
    </w:p>
    <w:p w14:paraId="6494570E" w14:textId="77777777" w:rsidR="00454DBD" w:rsidRDefault="00000000">
      <w:r>
        <w:t>```</w:t>
      </w:r>
    </w:p>
    <w:p w14:paraId="29DC8FF3" w14:textId="77777777" w:rsidR="00454DBD" w:rsidRDefault="00454DBD"/>
    <w:p w14:paraId="0D8B2B48" w14:textId="77777777" w:rsidR="00454DBD" w:rsidRDefault="00000000">
      <w:r>
        <w:t>&gt; `run/last_sha` shows the last deployed commit SHA written by the update script.</w:t>
      </w:r>
    </w:p>
    <w:p w14:paraId="2F082001" w14:textId="77777777" w:rsidR="00454DBD" w:rsidRDefault="00454DBD"/>
    <w:p w14:paraId="65C09EB4" w14:textId="77777777" w:rsidR="00454DBD" w:rsidRDefault="00000000">
      <w:r>
        <w:t>---</w:t>
      </w:r>
    </w:p>
    <w:p w14:paraId="29953F27" w14:textId="77777777" w:rsidR="00454DBD" w:rsidRDefault="00454DBD"/>
    <w:p w14:paraId="5DA473E3" w14:textId="77777777" w:rsidR="00454DBD" w:rsidRDefault="00000000">
      <w:r>
        <w:t>## 11) Support crib notes</w:t>
      </w:r>
    </w:p>
    <w:p w14:paraId="08FEB890" w14:textId="77777777" w:rsidR="00454DBD" w:rsidRDefault="00454DBD"/>
    <w:p w14:paraId="2EFB31C6" w14:textId="77777777" w:rsidR="00454DBD" w:rsidRDefault="00000000">
      <w:r>
        <w:t>- **Logs:** `/volume1/web/wattsun/logs/{app.out,app.err,update.log,cloudflared.*}`</w:t>
      </w:r>
    </w:p>
    <w:p w14:paraId="75B13B03" w14:textId="77777777" w:rsidR="00454DBD" w:rsidRDefault="00000000">
      <w:r>
        <w:t>- **Status page:** `/public/status.html`</w:t>
      </w:r>
    </w:p>
    <w:p w14:paraId="2B31EA3C" w14:textId="77777777" w:rsidR="00454DBD" w:rsidRDefault="00000000">
      <w:r>
        <w:t>- **Health endpoint:** `/api/health`</w:t>
      </w:r>
    </w:p>
    <w:p w14:paraId="34F3DB49" w14:textId="77777777" w:rsidR="00454DBD" w:rsidRDefault="00000000">
      <w:r>
        <w:t>- **NAS cannot push:** ensures production changes only come from GitHub.</w:t>
      </w:r>
    </w:p>
    <w:p w14:paraId="0A30510C" w14:textId="77777777" w:rsidR="00454DBD" w:rsidRDefault="00454DBD"/>
    <w:p w14:paraId="7AA1DE72" w14:textId="77777777" w:rsidR="00454DBD" w:rsidRDefault="00000000">
      <w:r>
        <w:t>---</w:t>
      </w:r>
    </w:p>
    <w:p w14:paraId="2EDFB83F" w14:textId="77777777" w:rsidR="00454DBD" w:rsidRDefault="00454DBD"/>
    <w:p w14:paraId="57AC140A" w14:textId="77777777" w:rsidR="00454DBD" w:rsidRDefault="00000000">
      <w:r>
        <w:t>_This README reflects the repo at the time of the reorg and the scripts/config we deployed together on **Aug 11, 2025 (Europe/Paris)**._</w:t>
      </w:r>
    </w:p>
    <w:p w14:paraId="7F89A496" w14:textId="77777777" w:rsidR="00454DBD" w:rsidRDefault="00454DBD"/>
    <w:p w14:paraId="5E7C1057" w14:textId="77777777" w:rsidR="00454DBD" w:rsidRDefault="00000000">
      <w:r>
        <w:t>## 12) Admin Dashboard — Strategy &amp; Final Aim</w:t>
      </w:r>
    </w:p>
    <w:p w14:paraId="588BD191" w14:textId="77777777" w:rsidR="00454DBD" w:rsidRDefault="00454DBD"/>
    <w:p w14:paraId="06F37A1A" w14:textId="77777777" w:rsidR="00454DBD" w:rsidRDefault="00000000">
      <w:r>
        <w:t>This section defines how the Admin area fits into the monorepo, what we’re building now, and the target end-state.</w:t>
      </w:r>
    </w:p>
    <w:p w14:paraId="459FE36E" w14:textId="77777777" w:rsidR="00454DBD" w:rsidRDefault="00454DBD"/>
    <w:p w14:paraId="21E4BE57" w14:textId="77777777" w:rsidR="00454DBD" w:rsidRDefault="00000000">
      <w:r>
        <w:t>### 12.1 Goals (what “done” looks like)</w:t>
      </w:r>
    </w:p>
    <w:p w14:paraId="5F66DF1A" w14:textId="77777777" w:rsidR="00454DBD" w:rsidRDefault="00000000">
      <w:r>
        <w:t>- A clean, stable Admin dashboard with:</w:t>
      </w:r>
    </w:p>
    <w:p w14:paraId="0889DDF0" w14:textId="77777777" w:rsidR="00454DBD" w:rsidRDefault="00000000">
      <w:r>
        <w:t xml:space="preserve">  - **Profile, Home, Logout, Search** (core shell)</w:t>
      </w:r>
    </w:p>
    <w:p w14:paraId="2C13EC79" w14:textId="77777777" w:rsidR="00454DBD" w:rsidRDefault="00000000">
      <w:r>
        <w:t xml:space="preserve">  - **Orders** (list, search, status filter, pagination, view, edit status/driver/notes)</w:t>
      </w:r>
    </w:p>
    <w:p w14:paraId="13639ED9" w14:textId="77777777" w:rsidR="00454DBD" w:rsidRDefault="00000000">
      <w:r>
        <w:t xml:space="preserve">  - **Users, Items, Dispatch, Settings** (read-only first, then targeted edits)</w:t>
      </w:r>
    </w:p>
    <w:p w14:paraId="6FD1A9D8" w14:textId="77777777" w:rsidR="00454DBD" w:rsidRDefault="00000000">
      <w:r>
        <w:t>- Changes saved by Admin **reflect in customer views** immediately (focus or lightweight ping).</w:t>
      </w:r>
    </w:p>
    <w:p w14:paraId="596DBA74" w14:textId="77777777" w:rsidR="00454DBD" w:rsidRDefault="00000000">
      <w:r>
        <w:t>- Keep **plain HTML + modular JS**; no SPA framework right now.</w:t>
      </w:r>
    </w:p>
    <w:p w14:paraId="6196DF10" w14:textId="77777777" w:rsidR="00454DBD" w:rsidRDefault="00000000">
      <w:r>
        <w:t>- Be minimally invasive to existing pages/routes; changes are additive and reversible.</w:t>
      </w:r>
    </w:p>
    <w:p w14:paraId="73F84A5E" w14:textId="77777777" w:rsidR="00454DBD" w:rsidRDefault="00454DBD"/>
    <w:p w14:paraId="1749E506" w14:textId="77777777" w:rsidR="00454DBD" w:rsidRDefault="00000000">
      <w:r>
        <w:t>### 12.2 Scope boundaries (now vs later)</w:t>
      </w:r>
    </w:p>
    <w:p w14:paraId="08E3C7D0" w14:textId="77777777" w:rsidR="00454DBD" w:rsidRDefault="00000000">
      <w:r>
        <w:t>- **Now:** Admin shell restore; Orders list; Orders edit (status, driver, notes); driver directory.</w:t>
      </w:r>
    </w:p>
    <w:p w14:paraId="2575259F" w14:textId="77777777" w:rsidR="00454DBD" w:rsidRDefault="00000000">
      <w:r>
        <w:t>- **Soon:** Merge admin updates into customer views (`GET /api/orders`), add date filter, validation, and smoke tests.</w:t>
      </w:r>
    </w:p>
    <w:p w14:paraId="1A30FAF0" w14:textId="77777777" w:rsidR="00454DBD" w:rsidRDefault="00000000">
      <w:r>
        <w:t>- **Later:** Broaden edits (Users/Items/Dispatch), full visual pass (optional `admin.v2.css` toggle).</w:t>
      </w:r>
    </w:p>
    <w:p w14:paraId="6417892D" w14:textId="77777777" w:rsidR="00454DBD" w:rsidRDefault="00454DBD"/>
    <w:p w14:paraId="75F661D4" w14:textId="77777777" w:rsidR="00454DBD" w:rsidRDefault="00000000">
      <w:r>
        <w:t>### 12.3 Architecture &amp; data model</w:t>
      </w:r>
    </w:p>
    <w:p w14:paraId="08140418" w14:textId="77777777" w:rsidR="00454DBD" w:rsidRDefault="00000000">
      <w:r>
        <w:t>- **DB single entry-point:** `inventory.db` is the canonical SQLite file for Admin too.</w:t>
      </w:r>
    </w:p>
    <w:p w14:paraId="02EDCCC9" w14:textId="77777777" w:rsidR="00454DBD" w:rsidRDefault="00000000">
      <w:r>
        <w:t>- **Overlay table for Admin changes:** `admin_order_meta`</w:t>
      </w:r>
    </w:p>
    <w:p w14:paraId="77D5FA1B" w14:textId="77777777" w:rsidR="00454DBD" w:rsidRDefault="00000000">
      <w:r>
        <w:t xml:space="preserve">  ```sql</w:t>
      </w:r>
    </w:p>
    <w:p w14:paraId="66E8DBC3" w14:textId="77777777" w:rsidR="00454DBD" w:rsidRDefault="00000000">
      <w:r>
        <w:t xml:space="preserve">  CREATE TABLE IF NOT EXISTS admin_order_meta (</w:t>
      </w:r>
    </w:p>
    <w:p w14:paraId="0E43C5A6" w14:textId="77777777" w:rsidR="00454DBD" w:rsidRDefault="00000000">
      <w:r>
        <w:t xml:space="preserve">    order_id   TEXT PRIMARY KEY,</w:t>
      </w:r>
    </w:p>
    <w:p w14:paraId="590223CE" w14:textId="77777777" w:rsidR="00454DBD" w:rsidRDefault="00000000">
      <w:r>
        <w:t xml:space="preserve">    status     TEXT NOT NULL,</w:t>
      </w:r>
    </w:p>
    <w:p w14:paraId="42248002" w14:textId="77777777" w:rsidR="00454DBD" w:rsidRDefault="00000000">
      <w:r>
        <w:t xml:space="preserve">    driver_id  INTEGER,</w:t>
      </w:r>
    </w:p>
    <w:p w14:paraId="0D4FB554" w14:textId="77777777" w:rsidR="00454DBD" w:rsidRDefault="00000000">
      <w:r>
        <w:t xml:space="preserve">    notes      TEXT,</w:t>
      </w:r>
    </w:p>
    <w:p w14:paraId="45EC20DF" w14:textId="77777777" w:rsidR="00454DBD" w:rsidRDefault="00000000">
      <w:r>
        <w:t xml:space="preserve">    updated_at TEXT NOT NULL DEFAULT (datetime('now'))</w:t>
      </w:r>
    </w:p>
    <w:p w14:paraId="0EB5DE2F" w14:textId="77777777" w:rsidR="00454DBD" w:rsidRDefault="00000000">
      <w:r>
        <w:t xml:space="preserve">  );</w:t>
      </w:r>
    </w:p>
    <w:p w14:paraId="72197C60" w14:textId="77777777" w:rsidR="00454DBD" w:rsidRDefault="00000000">
      <w:r>
        <w:t xml:space="preserve">  ```</w:t>
      </w:r>
    </w:p>
    <w:p w14:paraId="56C55DC5" w14:textId="77777777" w:rsidR="00454DBD" w:rsidRDefault="00000000">
      <w:r>
        <w:t xml:space="preserve">  Rationale: we can persist Admin changes **without rewriting** any legacy orders store; we merge on read later.</w:t>
      </w:r>
    </w:p>
    <w:p w14:paraId="6CAB21CF" w14:textId="77777777" w:rsidR="00454DBD" w:rsidRDefault="00454DBD"/>
    <w:p w14:paraId="7C3CFAD5" w14:textId="77777777" w:rsidR="00454DBD" w:rsidRDefault="00000000">
      <w:r>
        <w:t>### 12.4 API surface (admin)</w:t>
      </w:r>
    </w:p>
    <w:p w14:paraId="4A6FA84D" w14:textId="77777777" w:rsidR="00454DBD" w:rsidRDefault="00000000">
      <w:r>
        <w:t>- `GET /api/admin/users?type=Driver` → list Drivers for the dropdown.</w:t>
      </w:r>
    </w:p>
    <w:p w14:paraId="3898739B" w14:textId="77777777" w:rsidR="00454DBD" w:rsidRDefault="00000000">
      <w:r>
        <w:t>- `PATCH /api/admin/orders/:id` → update `status`, `driverId`, `notes`; writes to `admin_order_meta`.</w:t>
      </w:r>
    </w:p>
    <w:p w14:paraId="4B97CEC9" w14:textId="77777777" w:rsidR="00454DBD" w:rsidRDefault="00000000">
      <w:r>
        <w:t>- Existing read endpoints (e.g., `GET /api/orders`) remain unchanged initially; later we merge overlay so customers see updated status/driver automatically.</w:t>
      </w:r>
    </w:p>
    <w:p w14:paraId="19E4C7D1" w14:textId="77777777" w:rsidR="00454DBD" w:rsidRDefault="00454DBD"/>
    <w:p w14:paraId="78D26BBF" w14:textId="77777777" w:rsidR="00454DBD" w:rsidRDefault="00000000">
      <w:r>
        <w:t>### 12.5 Frontend structure (admin)</w:t>
      </w:r>
    </w:p>
    <w:p w14:paraId="3B7C81E3" w14:textId="77777777" w:rsidR="00454DBD" w:rsidRDefault="00000000">
      <w:r>
        <w:t>- Location: `/public` (served by the same Node app).</w:t>
      </w:r>
    </w:p>
    <w:p w14:paraId="328FB2EA" w14:textId="77777777" w:rsidR="00454DBD" w:rsidRDefault="00000000">
      <w:r>
        <w:t>- Files:</w:t>
      </w:r>
    </w:p>
    <w:p w14:paraId="4DCF7F7E" w14:textId="77777777" w:rsidR="00454DBD" w:rsidRDefault="00000000">
      <w:r>
        <w:t xml:space="preserve">  - `public/dashboard.html` — admin shell (sidebar + content slot)</w:t>
      </w:r>
    </w:p>
    <w:p w14:paraId="2C5ADF5D" w14:textId="77777777" w:rsidR="00454DBD" w:rsidRDefault="00000000">
      <w:r>
        <w:lastRenderedPageBreak/>
        <w:t xml:space="preserve">  - `public/partials/orders.html` — Orders list partial (IDs: `#ordersTable`, `#ordersTbody`, `#ordersSearch`, `#ordersStatus`, `#ordersPager`)</w:t>
      </w:r>
    </w:p>
    <w:p w14:paraId="3537BD6A" w14:textId="77777777" w:rsidR="00454DBD" w:rsidRDefault="00000000">
      <w:r>
        <w:t xml:space="preserve">  - `public/partials/orders-modal.html` — Edit modal (status/driver/notes)</w:t>
      </w:r>
    </w:p>
    <w:p w14:paraId="366A620D" w14:textId="77777777" w:rsidR="00454DBD" w:rsidRDefault="00000000">
      <w:r>
        <w:t xml:space="preserve">  - `public/admin/js/data-adapter.js` — fetch + normalization layer</w:t>
      </w:r>
    </w:p>
    <w:p w14:paraId="2A405EB2" w14:textId="77777777" w:rsidR="00454DBD" w:rsidRDefault="00000000">
      <w:r>
        <w:t xml:space="preserve">  - `public/admin/js/dashboard.js` — tiny partial loader (relative paths)</w:t>
      </w:r>
    </w:p>
    <w:p w14:paraId="027DA191" w14:textId="77777777" w:rsidR="00454DBD" w:rsidRDefault="00000000">
      <w:r>
        <w:t xml:space="preserve">  - `public/admin/js/orders-controller.js` — Orders list (search/filter/pager/view)</w:t>
      </w:r>
    </w:p>
    <w:p w14:paraId="28ABF56B" w14:textId="77777777" w:rsidR="00454DBD" w:rsidRDefault="00000000">
      <w:r>
        <w:t xml:space="preserve">  - `public/admin/js/orders-edit.js` — Edit modal + PATCH + inline row refresh</w:t>
      </w:r>
    </w:p>
    <w:p w14:paraId="67F2D71F" w14:textId="77777777" w:rsidR="00454DBD" w:rsidRDefault="00000000">
      <w:r>
        <w:t xml:space="preserve">  - `public/admin/admin.css` (current look) and optional `admin.v2.css` (style pass, toggled with `?css=v2`)</w:t>
      </w:r>
    </w:p>
    <w:p w14:paraId="6A33BB84" w14:textId="77777777" w:rsidR="00454DBD" w:rsidRDefault="00454DBD"/>
    <w:p w14:paraId="5DADAF70" w14:textId="77777777" w:rsidR="00454DBD" w:rsidRDefault="00000000">
      <w:r>
        <w:t>**Script order** in `dashboard.html` (use cache-busters consistently):</w:t>
      </w:r>
    </w:p>
    <w:p w14:paraId="6B303885" w14:textId="77777777" w:rsidR="00454DBD" w:rsidRDefault="00000000">
      <w:r>
        <w:t>```html</w:t>
      </w:r>
    </w:p>
    <w:p w14:paraId="33F5488B" w14:textId="77777777" w:rsidR="00454DBD" w:rsidRDefault="00000000">
      <w:r>
        <w:t>&lt;script src="./admin/js/data-adapter.js?v=3"&gt;&lt;/script&gt;</w:t>
      </w:r>
    </w:p>
    <w:p w14:paraId="63ECCAA5" w14:textId="77777777" w:rsidR="00454DBD" w:rsidRDefault="00000000">
      <w:r>
        <w:t>&lt;script src="./admin/js/orders-controller.js?v=3" defer&gt;&lt;/script&gt;</w:t>
      </w:r>
    </w:p>
    <w:p w14:paraId="0E270718" w14:textId="77777777" w:rsidR="00454DBD" w:rsidRDefault="00000000">
      <w:r>
        <w:t>&lt;script src="./admin/js/orders-edit.js?v=3" defer&gt;&lt;/script&gt;</w:t>
      </w:r>
    </w:p>
    <w:p w14:paraId="0A47CD75" w14:textId="77777777" w:rsidR="00454DBD" w:rsidRDefault="00000000">
      <w:r>
        <w:t>&lt;script src="./admin/js/dashboard.js?v=3" defer&gt;&lt;/script&gt;</w:t>
      </w:r>
    </w:p>
    <w:p w14:paraId="7FA1BBA5" w14:textId="77777777" w:rsidR="00454DBD" w:rsidRDefault="00000000">
      <w:r>
        <w:t>```</w:t>
      </w:r>
    </w:p>
    <w:p w14:paraId="7AA8A758" w14:textId="77777777" w:rsidR="00454DBD" w:rsidRDefault="00454DBD"/>
    <w:p w14:paraId="3328C54B" w14:textId="77777777" w:rsidR="00454DBD" w:rsidRDefault="00000000">
      <w:r>
        <w:t>### 12.6 Security &amp; permissions</w:t>
      </w:r>
    </w:p>
    <w:p w14:paraId="3E259E7F" w14:textId="77777777" w:rsidR="00454DBD" w:rsidRDefault="00000000">
      <w:r>
        <w:t>- Gate all `/api/admin/*` routes behind an Admin check:</w:t>
      </w:r>
    </w:p>
    <w:p w14:paraId="443E3638" w14:textId="77777777" w:rsidR="00454DBD" w:rsidRDefault="00000000">
      <w:r>
        <w:t xml:space="preserve">  ```js</w:t>
      </w:r>
    </w:p>
    <w:p w14:paraId="21B2D225" w14:textId="77777777" w:rsidR="00454DBD" w:rsidRDefault="00000000">
      <w:r>
        <w:t xml:space="preserve">  function requireAdmin(req, res, next) {</w:t>
      </w:r>
    </w:p>
    <w:p w14:paraId="64349A13" w14:textId="77777777" w:rsidR="00454DBD" w:rsidRDefault="00000000">
      <w:r>
        <w:t xml:space="preserve">    const u = req.session?.user;</w:t>
      </w:r>
    </w:p>
    <w:p w14:paraId="5107B36D" w14:textId="77777777" w:rsidR="00454DBD" w:rsidRDefault="00000000">
      <w:r>
        <w:t xml:space="preserve">    if (!u || (u.type !== "Admin" &amp;&amp; u.role !== "Admin")) {</w:t>
      </w:r>
    </w:p>
    <w:p w14:paraId="2F7B4559" w14:textId="77777777" w:rsidR="00454DBD" w:rsidRDefault="00000000">
      <w:r>
        <w:t xml:space="preserve">      return res.status(403).json({ success:false, error:"Forbidden" });</w:t>
      </w:r>
    </w:p>
    <w:p w14:paraId="27203EA0" w14:textId="77777777" w:rsidR="00454DBD" w:rsidRDefault="00000000">
      <w:r>
        <w:t xml:space="preserve">    }</w:t>
      </w:r>
    </w:p>
    <w:p w14:paraId="1B0F4B0E" w14:textId="77777777" w:rsidR="00454DBD" w:rsidRDefault="00000000">
      <w:r>
        <w:t xml:space="preserve">    next();</w:t>
      </w:r>
    </w:p>
    <w:p w14:paraId="34BF2424" w14:textId="77777777" w:rsidR="00454DBD" w:rsidRDefault="00000000">
      <w:r>
        <w:lastRenderedPageBreak/>
        <w:t xml:space="preserve">  }</w:t>
      </w:r>
    </w:p>
    <w:p w14:paraId="23DA3A91" w14:textId="77777777" w:rsidR="00454DBD" w:rsidRDefault="00000000">
      <w:r>
        <w:t xml:space="preserve">  app.use("/api/admin", requireAdmin);</w:t>
      </w:r>
    </w:p>
    <w:p w14:paraId="06059D14" w14:textId="77777777" w:rsidR="00454DBD" w:rsidRDefault="00000000">
      <w:r>
        <w:t xml:space="preserve">  ```</w:t>
      </w:r>
    </w:p>
    <w:p w14:paraId="2067B7EC" w14:textId="77777777" w:rsidR="00454DBD" w:rsidRDefault="00000000">
      <w:r>
        <w:t>- Backend validation:</w:t>
      </w:r>
    </w:p>
    <w:p w14:paraId="4607A04A" w14:textId="77777777" w:rsidR="00454DBD" w:rsidRDefault="00000000">
      <w:r>
        <w:t xml:space="preserve">  - `status ∈ {Pending, Processing, Delivered, Cancelled}`</w:t>
      </w:r>
    </w:p>
    <w:p w14:paraId="2D9D22A2" w14:textId="77777777" w:rsidR="00454DBD" w:rsidRDefault="00000000">
      <w:r>
        <w:t xml:space="preserve">  - `driverId` must reference a `users` row where `type='Driver'`.</w:t>
      </w:r>
    </w:p>
    <w:p w14:paraId="00465BF9" w14:textId="77777777" w:rsidR="00454DBD" w:rsidRDefault="00454DBD"/>
    <w:p w14:paraId="26431F00" w14:textId="77777777" w:rsidR="00454DBD" w:rsidRDefault="00000000">
      <w:r>
        <w:t>### 12.7 Ops: NAS runtime, logs, updates</w:t>
      </w:r>
    </w:p>
    <w:p w14:paraId="7808F7AC" w14:textId="77777777" w:rsidR="00454DBD" w:rsidRDefault="00000000">
      <w:r>
        <w:t>- Admin shares the same Node process and logging as the rest of the app.</w:t>
      </w:r>
    </w:p>
    <w:p w14:paraId="0B128450" w14:textId="77777777" w:rsidR="00454DBD" w:rsidRDefault="00000000">
      <w:r>
        <w:t>- Use existing restart/update flow; commit → deploy to NAS → restart node service.</w:t>
      </w:r>
    </w:p>
    <w:p w14:paraId="606AAA3B" w14:textId="77777777" w:rsidR="00454DBD" w:rsidRDefault="00000000">
      <w:r>
        <w:t>- Health checks unchanged; add a simple `GET /api/health` if not present.</w:t>
      </w:r>
    </w:p>
    <w:p w14:paraId="771189F9" w14:textId="77777777" w:rsidR="00454DBD" w:rsidRDefault="00454DBD"/>
    <w:p w14:paraId="76E70EEA" w14:textId="77777777" w:rsidR="00454DBD" w:rsidRDefault="00000000">
      <w:r>
        <w:t>### 12.8 Milestones (Phase 6)</w:t>
      </w:r>
    </w:p>
    <w:p w14:paraId="193411C9" w14:textId="77777777" w:rsidR="00454DBD" w:rsidRDefault="00000000">
      <w:r>
        <w:t>- **6.0 Admin Core Restore** — role gate, header/sidebar, Home + Logout, partial loader; no console errors.</w:t>
      </w:r>
    </w:p>
    <w:p w14:paraId="7D9AF959" w14:textId="77777777" w:rsidR="00454DBD" w:rsidRDefault="00000000">
      <w:r>
        <w:t>- **6.1 Orders List** — table with search, status filter, pagination (10/pg), mutation-safe pager.</w:t>
      </w:r>
    </w:p>
    <w:p w14:paraId="3D5CC76A" w14:textId="77777777" w:rsidR="00454DBD" w:rsidRDefault="00000000">
      <w:r>
        <w:t>- **6.2 View/Edit Order** — modal: status/driver/notes; save updates row inline; localStorage ping.</w:t>
      </w:r>
    </w:p>
    <w:p w14:paraId="2B5AFF8E" w14:textId="77777777" w:rsidR="00454DBD" w:rsidRDefault="00000000">
      <w:r>
        <w:t>- **6.3 Backend Wiring** — `GET /api/admin/users?type=Driver`; `PATCH /api/admin/orders/:id`; overlay table created if missing; mounted in `server.js`.</w:t>
      </w:r>
    </w:p>
    <w:p w14:paraId="5D0AC074" w14:textId="77777777" w:rsidR="00454DBD" w:rsidRDefault="00000000">
      <w:r>
        <w:t>- **6.4 Customer Reflection** — merge `admin_order_meta` on read (or re-fetch trigger) so Track/My Orders show updates.</w:t>
      </w:r>
    </w:p>
    <w:p w14:paraId="00860221" w14:textId="77777777" w:rsidR="00454DBD" w:rsidRDefault="00000000">
      <w:r>
        <w:t>- **6.5 Hardening** — validation messages, currency formatting edge cases, empty states, permission checks, and smoke tests.</w:t>
      </w:r>
    </w:p>
    <w:p w14:paraId="300C5341" w14:textId="77777777" w:rsidR="00454DBD" w:rsidRDefault="00454DBD"/>
    <w:p w14:paraId="63E29EFB" w14:textId="77777777" w:rsidR="00454DBD" w:rsidRDefault="00000000">
      <w:r>
        <w:t>### 12.9 Rollback &amp; safety</w:t>
      </w:r>
    </w:p>
    <w:p w14:paraId="07F9FBA2" w14:textId="77777777" w:rsidR="00454DBD" w:rsidRDefault="00000000">
      <w:r>
        <w:t>- All Admin additions are **additive**; rollback by:</w:t>
      </w:r>
    </w:p>
    <w:p w14:paraId="1C373BFD" w14:textId="77777777" w:rsidR="00454DBD" w:rsidRDefault="00000000">
      <w:r>
        <w:lastRenderedPageBreak/>
        <w:t xml:space="preserve">  - Removing route mounts (`/api/admin/*`), and</w:t>
      </w:r>
    </w:p>
    <w:p w14:paraId="0E050CFD" w14:textId="77777777" w:rsidR="00454DBD" w:rsidRDefault="00000000">
      <w:r>
        <w:t xml:space="preserve">  - Removing the three admin files (`orders-edit.js`, `orders-modal.html`, overlay router).</w:t>
      </w:r>
    </w:p>
    <w:p w14:paraId="72D00299" w14:textId="77777777" w:rsidR="00454DBD" w:rsidRDefault="00000000">
      <w:r>
        <w:t>- No schema change to legacy orders; `admin_order_meta` can remain (harmless) or be dropped later.</w:t>
      </w:r>
    </w:p>
    <w:p w14:paraId="3100ACBB" w14:textId="77777777" w:rsidR="00454DBD" w:rsidRDefault="00454DBD"/>
    <w:p w14:paraId="01EF533C" w14:textId="77777777" w:rsidR="00454DBD" w:rsidRDefault="00000000">
      <w:r>
        <w:t>### 12.10 SPA decision</w:t>
      </w:r>
    </w:p>
    <w:p w14:paraId="5558DB58" w14:textId="77777777" w:rsidR="00454DBD" w:rsidRDefault="00000000">
      <w:r>
        <w:t>- No SPA for now. Plain HTML + modular JS keeps footprint small, works well on NAS, and aligns with current repo. Re-evaluate only if we outgrow this.</w:t>
      </w:r>
    </w:p>
    <w:p w14:paraId="4CE3A1CD" w14:textId="77777777" w:rsidR="00454DBD" w:rsidRDefault="00000000">
      <w:r>
        <w:br w:type="page"/>
      </w:r>
    </w:p>
    <w:p w14:paraId="53C3165B" w14:textId="77777777" w:rsidR="00454DBD" w:rsidRDefault="00000000">
      <w:pPr>
        <w:pStyle w:val="Heading2"/>
      </w:pPr>
      <w:r>
        <w:lastRenderedPageBreak/>
        <w:t>Updated Structure &amp; Ops (Latest Changes + Current Phase Plan)</w:t>
      </w:r>
    </w:p>
    <w:p w14:paraId="7E3D7593" w14:textId="77777777" w:rsidR="00454DBD" w:rsidRDefault="00000000">
      <w:r>
        <w:t># WattSun — Structure &amp; Ops (Updated 2025-08-13)</w:t>
      </w:r>
    </w:p>
    <w:p w14:paraId="16D48469" w14:textId="77777777" w:rsidR="00454DBD" w:rsidRDefault="00454DBD"/>
    <w:p w14:paraId="71E87B4B" w14:textId="77777777" w:rsidR="00454DBD" w:rsidRDefault="00000000">
      <w:r>
        <w:t>This document captures how the app is structured on your Synology NAS, the current runtime conventions, database layout, diagnostic endpoints, and the **Phase 6** admin roadmap status. It also prescribes the next task (**6.4 Customer Reflection**) and how we’ll implement and test it.</w:t>
      </w:r>
    </w:p>
    <w:p w14:paraId="7ECEF390" w14:textId="77777777" w:rsidR="00454DBD" w:rsidRDefault="00454DBD"/>
    <w:p w14:paraId="6462DD50" w14:textId="77777777" w:rsidR="00454DBD" w:rsidRDefault="00000000">
      <w:r>
        <w:t>---</w:t>
      </w:r>
    </w:p>
    <w:p w14:paraId="3FD12599" w14:textId="77777777" w:rsidR="00454DBD" w:rsidRDefault="00454DBD"/>
    <w:p w14:paraId="559C28C3" w14:textId="77777777" w:rsidR="00454DBD" w:rsidRDefault="00000000">
      <w:r>
        <w:t>## 1) High‑level layout (repo root)</w:t>
      </w:r>
    </w:p>
    <w:p w14:paraId="62D493EF" w14:textId="77777777" w:rsidR="00454DBD" w:rsidRDefault="00454DBD"/>
    <w:p w14:paraId="103C2286" w14:textId="77777777" w:rsidR="00454DBD" w:rsidRDefault="00000000">
      <w:r>
        <w:t>```</w:t>
      </w:r>
    </w:p>
    <w:p w14:paraId="6E053B54" w14:textId="77777777" w:rsidR="00454DBD" w:rsidRDefault="00000000">
      <w:r>
        <w:t>wattsun/</w:t>
      </w:r>
    </w:p>
    <w:p w14:paraId="59C1FEC0" w14:textId="77777777" w:rsidR="00454DBD" w:rsidRDefault="00000000">
      <w:r>
        <w:t>├─ public/                     # static site (index.html, assets, admin dashboard)</w:t>
      </w:r>
    </w:p>
    <w:p w14:paraId="0256E1B2" w14:textId="77777777" w:rsidR="00454DBD" w:rsidRDefault="00000000">
      <w:r>
        <w:t>│  ├─ admin/</w:t>
      </w:r>
    </w:p>
    <w:p w14:paraId="5A1D2A40" w14:textId="77777777" w:rsidR="00454DBD" w:rsidRDefault="00000000">
      <w:r>
        <w:t>│  │  ├─ css/…</w:t>
      </w:r>
    </w:p>
    <w:p w14:paraId="2BEAC91F" w14:textId="77777777" w:rsidR="00454DBD" w:rsidRDefault="00000000">
      <w:r>
        <w:t>│  │  └─ js/</w:t>
      </w:r>
    </w:p>
    <w:p w14:paraId="69327C02" w14:textId="77777777" w:rsidR="00454DBD" w:rsidRDefault="00000000">
      <w:r>
        <w:t>│  │     ├─ dashboard.js</w:t>
      </w:r>
    </w:p>
    <w:p w14:paraId="50CC3915" w14:textId="77777777" w:rsidR="00454DBD" w:rsidRDefault="00000000">
      <w:r>
        <w:t>│  │     ├─ data-adapter.js</w:t>
      </w:r>
    </w:p>
    <w:p w14:paraId="45B6CB19" w14:textId="77777777" w:rsidR="00454DBD" w:rsidRDefault="00000000">
      <w:r>
        <w:t>│  │     ├─ orders-controller.js</w:t>
      </w:r>
    </w:p>
    <w:p w14:paraId="109A4A36" w14:textId="77777777" w:rsidR="00454DBD" w:rsidRDefault="00000000">
      <w:r>
        <w:t>│  │     └─ orders-edit.js</w:t>
      </w:r>
    </w:p>
    <w:p w14:paraId="0A1DC214" w14:textId="77777777" w:rsidR="00454DBD" w:rsidRDefault="00000000">
      <w:r>
        <w:t>│  └─ partials/</w:t>
      </w:r>
    </w:p>
    <w:p w14:paraId="32AB1F2E" w14:textId="77777777" w:rsidR="00454DBD" w:rsidRDefault="00000000">
      <w:r>
        <w:t>│     └─ orders.html</w:t>
      </w:r>
    </w:p>
    <w:p w14:paraId="69D7FE1A" w14:textId="77777777" w:rsidR="00454DBD" w:rsidRDefault="00000000">
      <w:r>
        <w:t>├─ routes/                     # Express routes (auth, admin, items, etc)</w:t>
      </w:r>
    </w:p>
    <w:p w14:paraId="1E3C15D9" w14:textId="77777777" w:rsidR="00454DBD" w:rsidRDefault="00000000">
      <w:r>
        <w:t>│  ├─ login.js                 # POST /api/login   (JSON or urlencoded)</w:t>
      </w:r>
    </w:p>
    <w:p w14:paraId="021ED69D" w14:textId="77777777" w:rsidR="00454DBD" w:rsidRDefault="00000000">
      <w:r>
        <w:t>│  ├─ signup.js                # POST /api/signup  (JSON or urlencoded)</w:t>
      </w:r>
    </w:p>
    <w:p w14:paraId="741C0206" w14:textId="77777777" w:rsidR="00454DBD" w:rsidRDefault="00000000">
      <w:r>
        <w:t>│  ├─ reset.js                 # POST /api/reset-request + /api/reset-confirm (+ legacy /api/reset)</w:t>
      </w:r>
    </w:p>
    <w:p w14:paraId="71869AD6" w14:textId="77777777" w:rsidR="00454DBD" w:rsidRDefault="00000000">
      <w:r>
        <w:lastRenderedPageBreak/>
        <w:t>│  ├─ admin-orders.js          # PATCH /api/admin/orders/:id</w:t>
      </w:r>
    </w:p>
    <w:p w14:paraId="53EF01D8" w14:textId="77777777" w:rsidR="00454DBD" w:rsidRDefault="00000000">
      <w:r>
        <w:t>│  ├─ admin-users.js           # GET /api/admin/users?type=Driver</w:t>
      </w:r>
    </w:p>
    <w:p w14:paraId="1326B049" w14:textId="77777777" w:rsidR="00454DBD" w:rsidRDefault="00000000">
      <w:r>
        <w:t>│  └─ admin-diagnostics.js     # GET /api/admin/_diag/*</w:t>
      </w:r>
    </w:p>
    <w:p w14:paraId="4E459AD0" w14:textId="77777777" w:rsidR="00454DBD" w:rsidRDefault="00000000">
      <w:r>
        <w:t>├─ data/</w:t>
      </w:r>
    </w:p>
    <w:p w14:paraId="5F51038A" w14:textId="77777777" w:rsidR="00454DBD" w:rsidRDefault="00000000">
      <w:r>
        <w:t>│  └─ dev/</w:t>
      </w:r>
    </w:p>
    <w:p w14:paraId="4201A724" w14:textId="77777777" w:rsidR="00454DBD" w:rsidRDefault="00000000">
      <w:r>
        <w:t>│     ├─ wattsun.dev.db       # **canonical Users DB** (auth/users + admin overlay table)</w:t>
      </w:r>
    </w:p>
    <w:p w14:paraId="5475DA08" w14:textId="77777777" w:rsidR="00454DBD" w:rsidRDefault="00000000">
      <w:r>
        <w:t>│     └─ inventory.dev.db     # Items/categories/messages (read-mostly)</w:t>
      </w:r>
    </w:p>
    <w:p w14:paraId="483A4976" w14:textId="77777777" w:rsidR="00454DBD" w:rsidRDefault="00000000">
      <w:r>
        <w:t>├─ user-setup/</w:t>
      </w:r>
    </w:p>
    <w:p w14:paraId="7F210490" w14:textId="77777777" w:rsidR="00454DBD" w:rsidRDefault="00000000">
      <w:r>
        <w:t>│  └─ users.db -&gt; ../data/dev/wattsun.dev.db   # **symlink** for old code paths</w:t>
      </w:r>
    </w:p>
    <w:p w14:paraId="30B8FA34" w14:textId="77777777" w:rsidR="00454DBD" w:rsidRDefault="00000000">
      <w:r>
        <w:t>├─ scripts/</w:t>
      </w:r>
    </w:p>
    <w:p w14:paraId="43637A54" w14:textId="77777777" w:rsidR="00454DBD" w:rsidRDefault="00000000">
      <w:r>
        <w:t>│  ├─ start_nas.sh             # exports DB env and launches server.js</w:t>
      </w:r>
    </w:p>
    <w:p w14:paraId="5A58AF66" w14:textId="77777777" w:rsidR="00454DBD" w:rsidRDefault="00000000">
      <w:r>
        <w:t>│  ├─ stop_nas.sh              # stops the node process safely</w:t>
      </w:r>
    </w:p>
    <w:p w14:paraId="174DAF74" w14:textId="77777777" w:rsidR="00454DBD" w:rsidRDefault="00000000">
      <w:r>
        <w:t>│  └─ status_nas.sh            # optional status helper</w:t>
      </w:r>
    </w:p>
    <w:p w14:paraId="1A50AEFD" w14:textId="77777777" w:rsidR="00454DBD" w:rsidRDefault="00000000">
      <w:r>
        <w:t>├─ logs/</w:t>
      </w:r>
    </w:p>
    <w:p w14:paraId="2455DC14" w14:textId="77777777" w:rsidR="00454DBD" w:rsidRDefault="00000000">
      <w:r>
        <w:t>│  ├─ app.out                  # server log (nohup target)</w:t>
      </w:r>
    </w:p>
    <w:p w14:paraId="0CE8BFA3" w14:textId="77777777" w:rsidR="00454DBD" w:rsidRDefault="00000000">
      <w:r>
        <w:t>│  └─ app.3010.out             # example alt-port run (dev only)</w:t>
      </w:r>
    </w:p>
    <w:p w14:paraId="580C97EC" w14:textId="77777777" w:rsidR="00454DBD" w:rsidRDefault="00000000">
      <w:r>
        <w:t>├─ server.js                   # Express app</w:t>
      </w:r>
    </w:p>
    <w:p w14:paraId="762D0C0D" w14:textId="77777777" w:rsidR="00454DBD" w:rsidRDefault="00000000">
      <w:r>
        <w:t>└─ docs/</w:t>
      </w:r>
    </w:p>
    <w:p w14:paraId="39344E54" w14:textId="77777777" w:rsidR="00454DBD" w:rsidRDefault="00000000">
      <w:r>
        <w:t xml:space="preserve">   └─ (this file)</w:t>
      </w:r>
    </w:p>
    <w:p w14:paraId="26ADACE2" w14:textId="77777777" w:rsidR="00454DBD" w:rsidRDefault="00000000">
      <w:r>
        <w:t>```</w:t>
      </w:r>
    </w:p>
    <w:p w14:paraId="6FCE0EB3" w14:textId="77777777" w:rsidR="00454DBD" w:rsidRDefault="00454DBD"/>
    <w:p w14:paraId="4F16D67F" w14:textId="77777777" w:rsidR="00454DBD" w:rsidRDefault="00000000">
      <w:r>
        <w:t>---</w:t>
      </w:r>
    </w:p>
    <w:p w14:paraId="3A2FAE83" w14:textId="77777777" w:rsidR="00454DBD" w:rsidRDefault="00454DBD"/>
    <w:p w14:paraId="5246B267" w14:textId="77777777" w:rsidR="00454DBD" w:rsidRDefault="00000000">
      <w:r>
        <w:t>## 2) Runtime &amp; process</w:t>
      </w:r>
    </w:p>
    <w:p w14:paraId="7D36F8F3" w14:textId="77777777" w:rsidR="00454DBD" w:rsidRDefault="00454DBD"/>
    <w:p w14:paraId="40F972D2" w14:textId="77777777" w:rsidR="00454DBD" w:rsidRDefault="00000000">
      <w:r>
        <w:t>- **Node**: v20 (Synology package).</w:t>
      </w:r>
    </w:p>
    <w:p w14:paraId="3CB6B589" w14:textId="77777777" w:rsidR="00454DBD" w:rsidRDefault="00000000">
      <w:r>
        <w:lastRenderedPageBreak/>
        <w:t>- **Default port**: `3001`. You can override with `PORT`, but we keep `3001` for NAS tasks.</w:t>
      </w:r>
    </w:p>
    <w:p w14:paraId="485F1B0A" w14:textId="77777777" w:rsidR="00454DBD" w:rsidRDefault="00000000">
      <w:r>
        <w:t>- **Start/Stop** (Task Scheduler uses these):</w:t>
      </w:r>
    </w:p>
    <w:p w14:paraId="039D3969" w14:textId="77777777" w:rsidR="00454DBD" w:rsidRDefault="00454DBD"/>
    <w:p w14:paraId="41B01E67" w14:textId="77777777" w:rsidR="00454DBD" w:rsidRDefault="00000000">
      <w:r>
        <w:t>```bash</w:t>
      </w:r>
    </w:p>
    <w:p w14:paraId="1C8B242C" w14:textId="77777777" w:rsidR="00454DBD" w:rsidRDefault="00000000">
      <w:r>
        <w:t># stop</w:t>
      </w:r>
    </w:p>
    <w:p w14:paraId="20F75BCA" w14:textId="77777777" w:rsidR="00454DBD" w:rsidRDefault="00000000">
      <w:r>
        <w:t>./scripts/stop_nas.sh</w:t>
      </w:r>
    </w:p>
    <w:p w14:paraId="4C8929E0" w14:textId="77777777" w:rsidR="00454DBD" w:rsidRDefault="00454DBD"/>
    <w:p w14:paraId="451859E1" w14:textId="77777777" w:rsidR="00454DBD" w:rsidRDefault="00000000">
      <w:r>
        <w:t># start (pins DBs via env)</w:t>
      </w:r>
    </w:p>
    <w:p w14:paraId="523CEEF8" w14:textId="77777777" w:rsidR="00454DBD" w:rsidRDefault="00000000">
      <w:r>
        <w:t>./scripts/start_nas.sh</w:t>
      </w:r>
    </w:p>
    <w:p w14:paraId="06A87EF5" w14:textId="77777777" w:rsidR="00454DBD" w:rsidRDefault="00454DBD"/>
    <w:p w14:paraId="091B2ED6" w14:textId="77777777" w:rsidR="00454DBD" w:rsidRDefault="00000000">
      <w:r>
        <w:t># sanity</w:t>
      </w:r>
    </w:p>
    <w:p w14:paraId="72E07333" w14:textId="77777777" w:rsidR="00454DBD" w:rsidRDefault="00000000">
      <w:r>
        <w:t>ps -ef | grep -E "node .*server\.js|node server\.js" | grep -v grep</w:t>
      </w:r>
    </w:p>
    <w:p w14:paraId="27B052DB" w14:textId="77777777" w:rsidR="00454DBD" w:rsidRDefault="00000000">
      <w:r>
        <w:t>curl -fsS http://127.0.0.1:3001/api/admin/_diag/ping</w:t>
      </w:r>
    </w:p>
    <w:p w14:paraId="3267619E" w14:textId="77777777" w:rsidR="00454DBD" w:rsidRDefault="00000000">
      <w:r>
        <w:t>```</w:t>
      </w:r>
    </w:p>
    <w:p w14:paraId="4318BDDE" w14:textId="77777777" w:rsidR="00454DBD" w:rsidRDefault="00000000">
      <w:r>
        <w:t>`start_nas.sh` exports:</w:t>
      </w:r>
    </w:p>
    <w:p w14:paraId="2738D4D4" w14:textId="77777777" w:rsidR="00454DBD" w:rsidRDefault="00000000">
      <w:r>
        <w:t>- `SQLITE_DB=$ROOT/data/dev/wattsun.dev.db`</w:t>
      </w:r>
    </w:p>
    <w:p w14:paraId="4A498110" w14:textId="77777777" w:rsidR="00454DBD" w:rsidRDefault="00000000">
      <w:r>
        <w:t>- `DB_PATH_USERS=$ROOT/data/dev/wattsun.dev.db`</w:t>
      </w:r>
    </w:p>
    <w:p w14:paraId="00E91790" w14:textId="77777777" w:rsidR="00454DBD" w:rsidRDefault="00454DBD"/>
    <w:p w14:paraId="09398D23" w14:textId="77777777" w:rsidR="00454DBD" w:rsidRDefault="00000000">
      <w:r>
        <w:t>These make the **Users DB** the single source of truth for auth and the admin overlay.</w:t>
      </w:r>
    </w:p>
    <w:p w14:paraId="7FE8366D" w14:textId="77777777" w:rsidR="00454DBD" w:rsidRDefault="00454DBD"/>
    <w:p w14:paraId="0A7D0094" w14:textId="77777777" w:rsidR="00454DBD" w:rsidRDefault="00000000">
      <w:r>
        <w:t>---</w:t>
      </w:r>
    </w:p>
    <w:p w14:paraId="788BEB21" w14:textId="77777777" w:rsidR="00454DBD" w:rsidRDefault="00454DBD"/>
    <w:p w14:paraId="2AC84820" w14:textId="77777777" w:rsidR="00454DBD" w:rsidRDefault="00000000">
      <w:r>
        <w:t>## 3) Databases</w:t>
      </w:r>
    </w:p>
    <w:p w14:paraId="6083C645" w14:textId="77777777" w:rsidR="00454DBD" w:rsidRDefault="00454DBD"/>
    <w:p w14:paraId="3A5A2C51" w14:textId="77777777" w:rsidR="00454DBD" w:rsidRDefault="00000000">
      <w:r>
        <w:t>### 3.1 Canonical files</w:t>
      </w:r>
    </w:p>
    <w:p w14:paraId="306304CE" w14:textId="77777777" w:rsidR="00454DBD" w:rsidRDefault="00454DBD"/>
    <w:p w14:paraId="61BC2375" w14:textId="77777777" w:rsidR="00454DBD" w:rsidRDefault="00000000">
      <w:r>
        <w:lastRenderedPageBreak/>
        <w:t>- **Users (auth + overlay)** → `data/dev/wattsun.dev.db`</w:t>
      </w:r>
    </w:p>
    <w:p w14:paraId="09A92A6E" w14:textId="77777777" w:rsidR="00454DBD" w:rsidRDefault="00000000">
      <w:r>
        <w:t>- **Inventory (items/categories/messages)** → `data/dev/inventory.dev.db`</w:t>
      </w:r>
    </w:p>
    <w:p w14:paraId="39CD7928" w14:textId="77777777" w:rsidR="00454DBD" w:rsidRDefault="00454DBD"/>
    <w:p w14:paraId="1AADBA0B" w14:textId="77777777" w:rsidR="00454DBD" w:rsidRDefault="00000000">
      <w:r>
        <w:t>Legacy paths are bridged by a symlink: `user-setup/users.db -&gt; data/dev/wattsun.dev.db`.</w:t>
      </w:r>
    </w:p>
    <w:p w14:paraId="15C6E88D" w14:textId="77777777" w:rsidR="00454DBD" w:rsidRDefault="00454DBD"/>
    <w:p w14:paraId="0AD437AD" w14:textId="77777777" w:rsidR="00454DBD" w:rsidRDefault="00000000">
      <w:r>
        <w:t>### 3.2 Admin overlay table (lives in Users DB)</w:t>
      </w:r>
    </w:p>
    <w:p w14:paraId="0A68A225" w14:textId="77777777" w:rsidR="00454DBD" w:rsidRDefault="00454DBD"/>
    <w:p w14:paraId="6B21250E" w14:textId="77777777" w:rsidR="00454DBD" w:rsidRDefault="00000000">
      <w:r>
        <w:t>```</w:t>
      </w:r>
    </w:p>
    <w:p w14:paraId="71976C17" w14:textId="77777777" w:rsidR="00454DBD" w:rsidRDefault="00000000">
      <w:r>
        <w:t>CREATE TABLE IF NOT EXISTS admin_order_meta (</w:t>
      </w:r>
    </w:p>
    <w:p w14:paraId="591A9EAC" w14:textId="77777777" w:rsidR="00454DBD" w:rsidRDefault="00000000">
      <w:r>
        <w:t xml:space="preserve">  order_id   TEXT PRIMARY KEY,</w:t>
      </w:r>
    </w:p>
    <w:p w14:paraId="6D46111C" w14:textId="77777777" w:rsidR="00454DBD" w:rsidRDefault="00000000">
      <w:r>
        <w:t xml:space="preserve">  status     TEXT NOT NULL,</w:t>
      </w:r>
    </w:p>
    <w:p w14:paraId="340B5D34" w14:textId="77777777" w:rsidR="00454DBD" w:rsidRDefault="00000000">
      <w:r>
        <w:t xml:space="preserve">  driver_id  INTEGER,</w:t>
      </w:r>
    </w:p>
    <w:p w14:paraId="33035B73" w14:textId="77777777" w:rsidR="00454DBD" w:rsidRDefault="00000000">
      <w:r>
        <w:t xml:space="preserve">  notes      TEXT,</w:t>
      </w:r>
    </w:p>
    <w:p w14:paraId="22D8102A" w14:textId="77777777" w:rsidR="00454DBD" w:rsidRDefault="00000000">
      <w:r>
        <w:t xml:space="preserve">  updated_at TEXT NOT NULL DEFAULT CURRENT_TIMESTAMP</w:t>
      </w:r>
    </w:p>
    <w:p w14:paraId="55F0D660" w14:textId="77777777" w:rsidR="00454DBD" w:rsidRDefault="00000000">
      <w:r>
        <w:t>);</w:t>
      </w:r>
    </w:p>
    <w:p w14:paraId="135D06C8" w14:textId="77777777" w:rsidR="00454DBD" w:rsidRDefault="00000000">
      <w:r>
        <w:t>```</w:t>
      </w:r>
    </w:p>
    <w:p w14:paraId="72D9DB54" w14:textId="77777777" w:rsidR="00454DBD" w:rsidRDefault="00454DBD"/>
    <w:p w14:paraId="2AC019F5" w14:textId="77777777" w:rsidR="00454DBD" w:rsidRDefault="00000000">
      <w:r>
        <w:t>&gt; We migrated any previous rows from `inventory.dev.db` and now **write only** to `wattsun.dev.db`.</w:t>
      </w:r>
    </w:p>
    <w:p w14:paraId="26B089F9" w14:textId="77777777" w:rsidR="00454DBD" w:rsidRDefault="00454DBD"/>
    <w:p w14:paraId="5DA9D140" w14:textId="77777777" w:rsidR="00454DBD" w:rsidRDefault="00000000">
      <w:r>
        <w:t>### 3.3 Quick DB checks</w:t>
      </w:r>
    </w:p>
    <w:p w14:paraId="56CD5C24" w14:textId="77777777" w:rsidR="00454DBD" w:rsidRDefault="00454DBD"/>
    <w:p w14:paraId="1F54AD64" w14:textId="77777777" w:rsidR="00454DBD" w:rsidRDefault="00000000">
      <w:r>
        <w:t>```bash</w:t>
      </w:r>
    </w:p>
    <w:p w14:paraId="0E8CA6C7" w14:textId="77777777" w:rsidR="00454DBD" w:rsidRDefault="00000000">
      <w:r>
        <w:t>sqlite3 data/dev/wattsun.dev.db ".tables"</w:t>
      </w:r>
    </w:p>
    <w:p w14:paraId="44E6E4C7" w14:textId="77777777" w:rsidR="00454DBD" w:rsidRDefault="00000000">
      <w:r>
        <w:t>sqlite3 data/dev/wattsun.dev.db "PRAGMA table_info(users);"</w:t>
      </w:r>
    </w:p>
    <w:p w14:paraId="68E380E1" w14:textId="77777777" w:rsidR="00454DBD" w:rsidRDefault="00000000">
      <w:r>
        <w:t>sqlite3 data/dev/wattsun.dev.db "SELECT COUNT(*) FROM admin_order_meta;"</w:t>
      </w:r>
    </w:p>
    <w:p w14:paraId="7AD428BA" w14:textId="77777777" w:rsidR="00454DBD" w:rsidRDefault="00000000">
      <w:r>
        <w:lastRenderedPageBreak/>
        <w:t>```</w:t>
      </w:r>
    </w:p>
    <w:p w14:paraId="382B647A" w14:textId="77777777" w:rsidR="00454DBD" w:rsidRDefault="00454DBD"/>
    <w:p w14:paraId="73BA6E5D" w14:textId="77777777" w:rsidR="00454DBD" w:rsidRDefault="00000000">
      <w:r>
        <w:t>---</w:t>
      </w:r>
    </w:p>
    <w:p w14:paraId="5228E204" w14:textId="77777777" w:rsidR="00454DBD" w:rsidRDefault="00454DBD"/>
    <w:p w14:paraId="05739397" w14:textId="77777777" w:rsidR="00454DBD" w:rsidRDefault="00000000">
      <w:r>
        <w:t>## 4) Diagnostic endpoints (admin)</w:t>
      </w:r>
    </w:p>
    <w:p w14:paraId="3DF1BD0E" w14:textId="77777777" w:rsidR="00454DBD" w:rsidRDefault="00454DBD"/>
    <w:p w14:paraId="7DEE9A93" w14:textId="77777777" w:rsidR="00454DBD" w:rsidRDefault="00000000">
      <w:r>
        <w:t>```bash</w:t>
      </w:r>
    </w:p>
    <w:p w14:paraId="45ACE719" w14:textId="77777777" w:rsidR="00454DBD" w:rsidRDefault="00000000">
      <w:r>
        <w:t># server liveness</w:t>
      </w:r>
    </w:p>
    <w:p w14:paraId="152A80ED" w14:textId="77777777" w:rsidR="00454DBD" w:rsidRDefault="00000000">
      <w:r>
        <w:t>GET /api/admin/_diag/ping</w:t>
      </w:r>
    </w:p>
    <w:p w14:paraId="1AA0CB95" w14:textId="77777777" w:rsidR="00454DBD" w:rsidRDefault="00000000">
      <w:r>
        <w:t># → {"success":true,"time":"..."}</w:t>
      </w:r>
    </w:p>
    <w:p w14:paraId="25AED18C" w14:textId="77777777" w:rsidR="00454DBD" w:rsidRDefault="00454DBD"/>
    <w:p w14:paraId="3EA9A719" w14:textId="77777777" w:rsidR="00454DBD" w:rsidRDefault="00000000">
      <w:r>
        <w:t># DB wiring</w:t>
      </w:r>
    </w:p>
    <w:p w14:paraId="0D7C4F9D" w14:textId="77777777" w:rsidR="00454DBD" w:rsidRDefault="00000000">
      <w:r>
        <w:t>GET /api/admin/_diag/db</w:t>
      </w:r>
    </w:p>
    <w:p w14:paraId="7506F23A" w14:textId="77777777" w:rsidR="00454DBD" w:rsidRDefault="00000000">
      <w:r>
        <w:t># → { success, sqliteVersion, overlayDbPath, envDbPath, users:{total?,drivers?}, pid }</w:t>
      </w:r>
    </w:p>
    <w:p w14:paraId="2687A41E" w14:textId="77777777" w:rsidR="00454DBD" w:rsidRDefault="00000000">
      <w:r>
        <w:t>```</w:t>
      </w:r>
    </w:p>
    <w:p w14:paraId="3CAFCEEB" w14:textId="77777777" w:rsidR="00454DBD" w:rsidRDefault="00454DBD"/>
    <w:p w14:paraId="3FA1D3CE" w14:textId="77777777" w:rsidR="00454DBD" w:rsidRDefault="00000000">
      <w:r>
        <w:t>These are already mounted in `server.js` as:</w:t>
      </w:r>
    </w:p>
    <w:p w14:paraId="3E4755C9" w14:textId="77777777" w:rsidR="00454DBD" w:rsidRDefault="00000000">
      <w:r>
        <w:t>```js</w:t>
      </w:r>
    </w:p>
    <w:p w14:paraId="51B2D297" w14:textId="77777777" w:rsidR="00454DBD" w:rsidRDefault="00000000">
      <w:r>
        <w:t>app.use("/api/admin/_diag", require("./routes/admin-diagnostics"));</w:t>
      </w:r>
    </w:p>
    <w:p w14:paraId="5445CB23" w14:textId="77777777" w:rsidR="00454DBD" w:rsidRDefault="00000000">
      <w:r>
        <w:t>```</w:t>
      </w:r>
    </w:p>
    <w:p w14:paraId="148EE738" w14:textId="77777777" w:rsidR="00454DBD" w:rsidRDefault="00454DBD"/>
    <w:p w14:paraId="4948F93A" w14:textId="77777777" w:rsidR="00454DBD" w:rsidRDefault="00000000">
      <w:r>
        <w:t>---</w:t>
      </w:r>
    </w:p>
    <w:p w14:paraId="0F8E1485" w14:textId="77777777" w:rsidR="00454DBD" w:rsidRDefault="00454DBD"/>
    <w:p w14:paraId="58B5DBC0" w14:textId="77777777" w:rsidR="00454DBD" w:rsidRDefault="00000000">
      <w:r>
        <w:t>## 5) Auth endpoints (browser + curl)</w:t>
      </w:r>
    </w:p>
    <w:p w14:paraId="53BC3FBF" w14:textId="77777777" w:rsidR="00454DBD" w:rsidRDefault="00454DBD"/>
    <w:p w14:paraId="77E66AE9" w14:textId="77777777" w:rsidR="00454DBD" w:rsidRDefault="00000000">
      <w:r>
        <w:t>All accept **JSON** and **URL‑encoded form** payloads.</w:t>
      </w:r>
    </w:p>
    <w:p w14:paraId="5DA05565" w14:textId="77777777" w:rsidR="00454DBD" w:rsidRDefault="00454DBD"/>
    <w:p w14:paraId="6AF8DB21" w14:textId="77777777" w:rsidR="00454DBD" w:rsidRDefault="00000000">
      <w:r>
        <w:t>- **POST** `/api/login`</w:t>
      </w:r>
    </w:p>
    <w:p w14:paraId="67FB8037" w14:textId="77777777" w:rsidR="00454DBD" w:rsidRDefault="00000000">
      <w:r>
        <w:t xml:space="preserve">  - body: `{ email, password }`</w:t>
      </w:r>
    </w:p>
    <w:p w14:paraId="3672A84E" w14:textId="77777777" w:rsidR="00454DBD" w:rsidRDefault="00000000">
      <w:r>
        <w:t xml:space="preserve">  - 200: `{ ok:true, user:{...} }`  •  401: invalid credentials  •  500: DB error</w:t>
      </w:r>
    </w:p>
    <w:p w14:paraId="67AF8882" w14:textId="77777777" w:rsidR="00454DBD" w:rsidRDefault="00454DBD"/>
    <w:p w14:paraId="5414CAB4" w14:textId="77777777" w:rsidR="00454DBD" w:rsidRDefault="00000000">
      <w:r>
        <w:t>- **POST** `/api/signup` (and alias `/api/` when mounted at `/api/signup`)</w:t>
      </w:r>
    </w:p>
    <w:p w14:paraId="3CB12F50" w14:textId="77777777" w:rsidR="00454DBD" w:rsidRDefault="00000000">
      <w:r>
        <w:t xml:space="preserve">  - body: `{ name, email, phone?, password }`</w:t>
      </w:r>
    </w:p>
    <w:p w14:paraId="7470D452" w14:textId="77777777" w:rsidR="00454DBD" w:rsidRDefault="00000000">
      <w:r>
        <w:t xml:space="preserve">  - 200: `{ ok:true, user:{ id, name, email, phone, type:"User", status:"Active" } }`</w:t>
      </w:r>
    </w:p>
    <w:p w14:paraId="278E39D6" w14:textId="77777777" w:rsidR="00454DBD" w:rsidRDefault="00000000">
      <w:r>
        <w:t xml:space="preserve">  - 409: `Email already registered`</w:t>
      </w:r>
    </w:p>
    <w:p w14:paraId="164D9DE3" w14:textId="77777777" w:rsidR="00454DBD" w:rsidRDefault="00000000">
      <w:r>
        <w:t xml:space="preserve">  - 500: DB error (see logs)</w:t>
      </w:r>
    </w:p>
    <w:p w14:paraId="3AAECA75" w14:textId="77777777" w:rsidR="00454DBD" w:rsidRDefault="00454DBD"/>
    <w:p w14:paraId="5E99BECC" w14:textId="77777777" w:rsidR="00454DBD" w:rsidRDefault="00000000">
      <w:r>
        <w:t>- **POST** `/api/reset-request` (aliases: `/api/reset/request`, legacy `/api/reset` without token)</w:t>
      </w:r>
    </w:p>
    <w:p w14:paraId="4B397F36" w14:textId="77777777" w:rsidR="00454DBD" w:rsidRDefault="00000000">
      <w:r>
        <w:t xml:space="preserve">  - body: `{ email }`</w:t>
      </w:r>
    </w:p>
    <w:p w14:paraId="77D2120E" w14:textId="77777777" w:rsidR="00454DBD" w:rsidRDefault="00000000">
      <w:r>
        <w:t xml:space="preserve">  - 200: `{ ok:true, token, expires }` *(token included for dev)*</w:t>
      </w:r>
    </w:p>
    <w:p w14:paraId="510BA250" w14:textId="77777777" w:rsidR="00454DBD" w:rsidRDefault="00454DBD"/>
    <w:p w14:paraId="465EC163" w14:textId="77777777" w:rsidR="00454DBD" w:rsidRDefault="00000000">
      <w:r>
        <w:t>- **POST** `/api/reset-confirm` (aliases: `/api/reset/confirm`, legacy `/api/reset` with token)</w:t>
      </w:r>
    </w:p>
    <w:p w14:paraId="3C2DC324" w14:textId="77777777" w:rsidR="00454DBD" w:rsidRDefault="00000000">
      <w:r>
        <w:t xml:space="preserve">  - body: `{ token, password }`</w:t>
      </w:r>
    </w:p>
    <w:p w14:paraId="42A3FD31" w14:textId="77777777" w:rsidR="00454DBD" w:rsidRDefault="00000000">
      <w:r>
        <w:t xml:space="preserve">  - 200: `{ ok:true }`</w:t>
      </w:r>
    </w:p>
    <w:p w14:paraId="283514B9" w14:textId="77777777" w:rsidR="00454DBD" w:rsidRDefault="00454DBD"/>
    <w:p w14:paraId="1768C178" w14:textId="77777777" w:rsidR="00454DBD" w:rsidRDefault="00000000">
      <w:r>
        <w:t xml:space="preserve">**Troubleshooting signup 500 (browser-only):**  </w:t>
      </w:r>
    </w:p>
    <w:p w14:paraId="28D2DE47" w14:textId="77777777" w:rsidR="00454DBD" w:rsidRDefault="00000000">
      <w:r>
        <w:t>1) Tail logs to see `[signup]` details:</w:t>
      </w:r>
    </w:p>
    <w:p w14:paraId="3CA620C9" w14:textId="77777777" w:rsidR="00454DBD" w:rsidRDefault="00000000">
      <w:r>
        <w:t>```bash</w:t>
      </w:r>
    </w:p>
    <w:p w14:paraId="4C449470" w14:textId="77777777" w:rsidR="00454DBD" w:rsidRDefault="00000000">
      <w:r>
        <w:t>tail -n 120 logs/app.out | grep -i '\[signup\]\|\[login\]\|\[reset\]'</w:t>
      </w:r>
    </w:p>
    <w:p w14:paraId="7DFF6938" w14:textId="77777777" w:rsidR="00454DBD" w:rsidRDefault="00000000">
      <w:r>
        <w:t>```</w:t>
      </w:r>
    </w:p>
    <w:p w14:paraId="4A74960F" w14:textId="77777777" w:rsidR="00454DBD" w:rsidRDefault="00000000">
      <w:r>
        <w:t xml:space="preserve">2) If it’s a duplicate email you’ll get **409**, not 500.  </w:t>
      </w:r>
    </w:p>
    <w:p w14:paraId="75AD9C15" w14:textId="77777777" w:rsidR="00454DBD" w:rsidRDefault="00000000">
      <w:r>
        <w:lastRenderedPageBreak/>
        <w:t>3) Ensure `server.js` mounts the router once and before any catch‑all:</w:t>
      </w:r>
    </w:p>
    <w:p w14:paraId="2049BB48" w14:textId="77777777" w:rsidR="00454DBD" w:rsidRDefault="00000000">
      <w:r>
        <w:t>```js</w:t>
      </w:r>
    </w:p>
    <w:p w14:paraId="47A27121" w14:textId="77777777" w:rsidR="00454DBD" w:rsidRDefault="00000000">
      <w:r>
        <w:t>app.use("/api/signup", require("./routes/signup"));</w:t>
      </w:r>
    </w:p>
    <w:p w14:paraId="3DDACCC4" w14:textId="77777777" w:rsidR="00454DBD" w:rsidRDefault="00000000">
      <w:r>
        <w:t>```</w:t>
      </w:r>
    </w:p>
    <w:p w14:paraId="0DEE4383" w14:textId="77777777" w:rsidR="00454DBD" w:rsidRDefault="00000000">
      <w:r>
        <w:t>4) Body parser is applied by the route (JSON + urlencoded), so you don’t need a global change.</w:t>
      </w:r>
    </w:p>
    <w:p w14:paraId="08A0B6EF" w14:textId="77777777" w:rsidR="00454DBD" w:rsidRDefault="00454DBD"/>
    <w:p w14:paraId="1896A719" w14:textId="77777777" w:rsidR="00454DBD" w:rsidRDefault="00000000">
      <w:r>
        <w:t>---</w:t>
      </w:r>
    </w:p>
    <w:p w14:paraId="66952D5E" w14:textId="77777777" w:rsidR="00454DBD" w:rsidRDefault="00454DBD"/>
    <w:p w14:paraId="03FA4D56" w14:textId="77777777" w:rsidR="00454DBD" w:rsidRDefault="00000000">
      <w:r>
        <w:t>## 6) Phase 6 — Admin Dashboard</w:t>
      </w:r>
    </w:p>
    <w:p w14:paraId="34759C15" w14:textId="77777777" w:rsidR="00454DBD" w:rsidRDefault="00454DBD"/>
    <w:p w14:paraId="1EF1A22E" w14:textId="77777777" w:rsidR="00454DBD" w:rsidRDefault="00000000">
      <w:r>
        <w:t>### 6.0 Core Restore ✅</w:t>
      </w:r>
    </w:p>
    <w:p w14:paraId="36E77C4E" w14:textId="77777777" w:rsidR="00454DBD" w:rsidRDefault="00000000">
      <w:r>
        <w:t>- Role gate, header/sidebar, Home/Logout, partial loader; no console errors.</w:t>
      </w:r>
    </w:p>
    <w:p w14:paraId="69987BA6" w14:textId="77777777" w:rsidR="00454DBD" w:rsidRDefault="00454DBD"/>
    <w:p w14:paraId="19CC7BCE" w14:textId="77777777" w:rsidR="00454DBD" w:rsidRDefault="00000000">
      <w:r>
        <w:t>### 6.1 Orders List ✅ (baseline)</w:t>
      </w:r>
    </w:p>
    <w:p w14:paraId="54B641E9" w14:textId="77777777" w:rsidR="00454DBD" w:rsidRDefault="00000000">
      <w:r>
        <w:t>- Table rendering stable with **search**, **status filter**, and **pagination (10/pg)**.</w:t>
      </w:r>
    </w:p>
    <w:p w14:paraId="6F0B6AB2" w14:textId="77777777" w:rsidR="00454DBD" w:rsidRDefault="00000000">
      <w:r>
        <w:t>- Network uses `/api/orders?page=&amp;per=&amp;q=&amp;status=`; client filters keep UI responsive.</w:t>
      </w:r>
    </w:p>
    <w:p w14:paraId="240933D0" w14:textId="77777777" w:rsidR="00454DBD" w:rsidRDefault="00454DBD"/>
    <w:p w14:paraId="101583DD" w14:textId="77777777" w:rsidR="00454DBD" w:rsidRDefault="00000000">
      <w:r>
        <w:t>### 6.2 View / Edit Order ✅ (baseline)</w:t>
      </w:r>
    </w:p>
    <w:p w14:paraId="24706BD6" w14:textId="77777777" w:rsidR="00454DBD" w:rsidRDefault="00000000">
      <w:r>
        <w:t xml:space="preserve">- **View** modal shows canonical order data + overlay (status/driver/notes).  </w:t>
      </w:r>
    </w:p>
    <w:p w14:paraId="07E5AD37" w14:textId="77777777" w:rsidR="00454DBD" w:rsidRDefault="00000000">
      <w:r>
        <w:t>- **Edit** drawer opens; **status + notes** persist through PATCH; **driver** requires a user with `type='Driver'`.</w:t>
      </w:r>
    </w:p>
    <w:p w14:paraId="1132BA80" w14:textId="77777777" w:rsidR="00454DBD" w:rsidRDefault="00000000">
      <w:r>
        <w:t xml:space="preserve">  - Create a driver quickly:</w:t>
      </w:r>
    </w:p>
    <w:p w14:paraId="622977B8" w14:textId="77777777" w:rsidR="00454DBD" w:rsidRDefault="00000000">
      <w:r>
        <w:t xml:space="preserve">    ```sql</w:t>
      </w:r>
    </w:p>
    <w:p w14:paraId="6BE2C906" w14:textId="77777777" w:rsidR="00454DBD" w:rsidRDefault="00000000">
      <w:r>
        <w:t xml:space="preserve">    INSERT INTO users (name,email,phone,type,status,created_at)</w:t>
      </w:r>
    </w:p>
    <w:p w14:paraId="7646DCB1" w14:textId="77777777" w:rsidR="00454DBD" w:rsidRDefault="00000000">
      <w:r>
        <w:t xml:space="preserve">    VALUES ('Test Driver','driver1@example.com','+254700000001','Driver','Active',CURRENT_TIMESTAMP);</w:t>
      </w:r>
    </w:p>
    <w:p w14:paraId="178D79B3" w14:textId="77777777" w:rsidR="00454DBD" w:rsidRDefault="00000000">
      <w:r>
        <w:lastRenderedPageBreak/>
        <w:t xml:space="preserve">    ```</w:t>
      </w:r>
    </w:p>
    <w:p w14:paraId="29828432" w14:textId="77777777" w:rsidR="00454DBD" w:rsidRDefault="00454DBD"/>
    <w:p w14:paraId="0F164689" w14:textId="77777777" w:rsidR="00454DBD" w:rsidRDefault="00000000">
      <w:r>
        <w:t>### 6.3 Backend wiring ✅</w:t>
      </w:r>
    </w:p>
    <w:p w14:paraId="649CBD79" w14:textId="77777777" w:rsidR="00454DBD" w:rsidRDefault="00000000">
      <w:r>
        <w:t xml:space="preserve">- **GET** `/api/admin/users?type=Driver` → list of drivers.  </w:t>
      </w:r>
    </w:p>
    <w:p w14:paraId="6C1DC4A3" w14:textId="77777777" w:rsidR="00454DBD" w:rsidRDefault="00000000">
      <w:r>
        <w:t xml:space="preserve">- **PATCH** `/api/admin/orders/:id` → writes overlay fields to `admin_order_meta` in **wattsun.dev.db**.  </w:t>
      </w:r>
    </w:p>
    <w:p w14:paraId="4D0DA0D1" w14:textId="77777777" w:rsidR="00454DBD" w:rsidRDefault="00000000">
      <w:r>
        <w:t>- `server.js` pins the DB via env (`DB_PATH_USERS` / `SQLITE_DB`) and exposes `_diag` endpoints.</w:t>
      </w:r>
    </w:p>
    <w:p w14:paraId="1EDF58A8" w14:textId="77777777" w:rsidR="00454DBD" w:rsidRDefault="00454DBD"/>
    <w:p w14:paraId="7958D9A1" w14:textId="77777777" w:rsidR="00454DBD" w:rsidRDefault="00000000">
      <w:r>
        <w:t>### 6.4 Customer Reflection 🔜 (next task)</w:t>
      </w:r>
    </w:p>
    <w:p w14:paraId="60A1E2F5" w14:textId="77777777" w:rsidR="00454DBD" w:rsidRDefault="00000000">
      <w:r>
        <w:t>When admin saves an order, the **customer view** (Track / My Orders) should refresh **immediately** without reloading.</w:t>
      </w:r>
    </w:p>
    <w:p w14:paraId="3D8CB961" w14:textId="77777777" w:rsidR="00454DBD" w:rsidRDefault="00454DBD"/>
    <w:p w14:paraId="5AB0990D" w14:textId="77777777" w:rsidR="00454DBD" w:rsidRDefault="00000000">
      <w:r>
        <w:t xml:space="preserve">**Plan**  </w:t>
      </w:r>
    </w:p>
    <w:p w14:paraId="43EC6742" w14:textId="77777777" w:rsidR="00454DBD" w:rsidRDefault="00000000">
      <w:r>
        <w:t>1) **Emit signal on save** (admin UI, in `orders-edit.js` after successful PATCH):</w:t>
      </w:r>
    </w:p>
    <w:p w14:paraId="5F421927" w14:textId="77777777" w:rsidR="00454DBD" w:rsidRDefault="00000000">
      <w:r>
        <w:t xml:space="preserve">   ```js</w:t>
      </w:r>
    </w:p>
    <w:p w14:paraId="05CBE6A1" w14:textId="77777777" w:rsidR="00454DBD" w:rsidRDefault="00000000">
      <w:r>
        <w:t xml:space="preserve">   // flag for other tabs</w:t>
      </w:r>
    </w:p>
    <w:p w14:paraId="7A5B72D2" w14:textId="77777777" w:rsidR="00454DBD" w:rsidRDefault="00000000">
      <w:r>
        <w:t xml:space="preserve">   localStorage.setItem("ordersUpdatedAt", String(Date.now()));</w:t>
      </w:r>
    </w:p>
    <w:p w14:paraId="2150D54E" w14:textId="77777777" w:rsidR="00454DBD" w:rsidRDefault="00000000">
      <w:r>
        <w:t xml:space="preserve">   // message for same-tab iframes (defensive)</w:t>
      </w:r>
    </w:p>
    <w:p w14:paraId="3513E448" w14:textId="77777777" w:rsidR="00454DBD" w:rsidRDefault="00000000">
      <w:r>
        <w:t xml:space="preserve">   window.postMessage({ type:"orders-updated" }, "*");</w:t>
      </w:r>
    </w:p>
    <w:p w14:paraId="57297AEB" w14:textId="77777777" w:rsidR="00454DBD" w:rsidRDefault="00000000">
      <w:r>
        <w:t xml:space="preserve">   ```</w:t>
      </w:r>
    </w:p>
    <w:p w14:paraId="6D5D5E43" w14:textId="77777777" w:rsidR="00454DBD" w:rsidRDefault="00000000">
      <w:r>
        <w:t>2) **Listen &amp; re-fetch** (customer pages, e.g. `public/js/myorders.js` / `public/js/track.js`):</w:t>
      </w:r>
    </w:p>
    <w:p w14:paraId="31F628D3" w14:textId="77777777" w:rsidR="00454DBD" w:rsidRDefault="00000000">
      <w:r>
        <w:t xml:space="preserve">   - on `window.focus` → refetch</w:t>
      </w:r>
    </w:p>
    <w:p w14:paraId="4B89037D" w14:textId="77777777" w:rsidR="00454DBD" w:rsidRDefault="00000000">
      <w:r>
        <w:t xml:space="preserve">   - on `window.storage` for key `ordersUpdatedAt` → refetch</w:t>
      </w:r>
    </w:p>
    <w:p w14:paraId="6257AE45" w14:textId="77777777" w:rsidR="00454DBD" w:rsidRDefault="00000000">
      <w:r>
        <w:t xml:space="preserve">   - on `window.message` with `{type:"orders-updated"}` → refetch</w:t>
      </w:r>
    </w:p>
    <w:p w14:paraId="58C5816E" w14:textId="77777777" w:rsidR="00454DBD" w:rsidRDefault="00000000">
      <w:r>
        <w:t xml:space="preserve">   - optional: fallback polling (30–60s) behind a feature flag</w:t>
      </w:r>
    </w:p>
    <w:p w14:paraId="2C03362C" w14:textId="77777777" w:rsidR="00454DBD" w:rsidRDefault="00000000">
      <w:r>
        <w:t>3) **Refetch mechanics**</w:t>
      </w:r>
    </w:p>
    <w:p w14:paraId="12420E54" w14:textId="77777777" w:rsidR="00454DBD" w:rsidRDefault="00000000">
      <w:r>
        <w:lastRenderedPageBreak/>
        <w:t xml:space="preserve">   - Call the **existing** orders endpoint (same shape as manual refresh today).</w:t>
      </w:r>
    </w:p>
    <w:p w14:paraId="0B2C65EA" w14:textId="77777777" w:rsidR="00454DBD" w:rsidRDefault="00000000">
      <w:r>
        <w:t xml:space="preserve">   - Preserve pagination and filter state across refreshes.</w:t>
      </w:r>
    </w:p>
    <w:p w14:paraId="414E7ABB" w14:textId="77777777" w:rsidR="00454DBD" w:rsidRDefault="00000000">
      <w:r>
        <w:t>4) **Smoke tests**</w:t>
      </w:r>
    </w:p>
    <w:p w14:paraId="7AC71EAA" w14:textId="77777777" w:rsidR="00454DBD" w:rsidRDefault="00000000">
      <w:r>
        <w:t xml:space="preserve">   - Open Customer tab A (My Orders). Open Admin tab B (Orders).</w:t>
      </w:r>
    </w:p>
    <w:p w14:paraId="43F04B94" w14:textId="77777777" w:rsidR="00454DBD" w:rsidRDefault="00000000">
      <w:r>
        <w:t xml:space="preserve">   - In B: change status of order X → **A updates within 1s**.</w:t>
      </w:r>
    </w:p>
    <w:p w14:paraId="7490554A" w14:textId="77777777" w:rsidR="00454DBD" w:rsidRDefault="00000000">
      <w:r>
        <w:t xml:space="preserve">   - Repeat with driver &amp; notes; ensure UI merges overlay correctly.</w:t>
      </w:r>
    </w:p>
    <w:p w14:paraId="6024E0A2" w14:textId="77777777" w:rsidR="00454DBD" w:rsidRDefault="00454DBD"/>
    <w:p w14:paraId="01CA7E4C" w14:textId="77777777" w:rsidR="00454DBD" w:rsidRDefault="00000000">
      <w:r>
        <w:t>### 6.5 Hardening (after 6.4)</w:t>
      </w:r>
    </w:p>
    <w:p w14:paraId="505BDC1C" w14:textId="77777777" w:rsidR="00454DBD" w:rsidRDefault="00000000">
      <w:r>
        <w:t>- Input validation (server + client), currency formatting, empty states.</w:t>
      </w:r>
    </w:p>
    <w:p w14:paraId="6F180858" w14:textId="77777777" w:rsidR="00454DBD" w:rsidRDefault="00000000">
      <w:r>
        <w:t>- Permission checks (admin-only routes), rate limiting on auth/reset.</w:t>
      </w:r>
    </w:p>
    <w:p w14:paraId="08051793" w14:textId="77777777" w:rsidR="00454DBD" w:rsidRDefault="00000000">
      <w:r>
        <w:t>- Add minimal tests for: list paging, edit, reflection flow.</w:t>
      </w:r>
    </w:p>
    <w:p w14:paraId="466622C4" w14:textId="77777777" w:rsidR="00454DBD" w:rsidRDefault="00454DBD"/>
    <w:p w14:paraId="5750942A" w14:textId="77777777" w:rsidR="00454DBD" w:rsidRDefault="00000000">
      <w:r>
        <w:t>---</w:t>
      </w:r>
    </w:p>
    <w:p w14:paraId="4950FCBA" w14:textId="77777777" w:rsidR="00454DBD" w:rsidRDefault="00454DBD"/>
    <w:p w14:paraId="42FC53DF" w14:textId="77777777" w:rsidR="00454DBD" w:rsidRDefault="00000000">
      <w:r>
        <w:t>## 7) Known gaps / To‑watch</w:t>
      </w:r>
    </w:p>
    <w:p w14:paraId="652A65DB" w14:textId="77777777" w:rsidR="00454DBD" w:rsidRDefault="00000000">
      <w:r>
        <w:t>- **Orders totals** show “KES 0” for historical data; server aggregation pending.</w:t>
      </w:r>
    </w:p>
    <w:p w14:paraId="26926637" w14:textId="77777777" w:rsidR="00454DBD" w:rsidRDefault="00000000">
      <w:r>
        <w:t>- **Favicon** 404 in console (cosmetic).</w:t>
      </w:r>
    </w:p>
    <w:p w14:paraId="596815C9" w14:textId="77777777" w:rsidR="00454DBD" w:rsidRDefault="00000000">
      <w:r>
        <w:t>- **Signup** shows “Database error” in some browser flows while curl succeeds → use the log hint above; we now translate duplicate emails to **409** and accept both JSON and urlencoded bodies.</w:t>
      </w:r>
    </w:p>
    <w:p w14:paraId="091896A4" w14:textId="77777777" w:rsidR="00454DBD" w:rsidRDefault="00454DBD"/>
    <w:p w14:paraId="0F57C428" w14:textId="77777777" w:rsidR="00454DBD" w:rsidRDefault="00000000">
      <w:r>
        <w:t>---</w:t>
      </w:r>
    </w:p>
    <w:p w14:paraId="350CFD50" w14:textId="77777777" w:rsidR="00454DBD" w:rsidRDefault="00454DBD"/>
    <w:p w14:paraId="4E5EA42D" w14:textId="77777777" w:rsidR="00454DBD" w:rsidRDefault="00000000">
      <w:r>
        <w:t>## 8) Quick commands</w:t>
      </w:r>
    </w:p>
    <w:p w14:paraId="1FCD4271" w14:textId="77777777" w:rsidR="00454DBD" w:rsidRDefault="00454DBD"/>
    <w:p w14:paraId="207AB8B4" w14:textId="77777777" w:rsidR="00454DBD" w:rsidRDefault="00000000">
      <w:r>
        <w:t>```bash</w:t>
      </w:r>
    </w:p>
    <w:p w14:paraId="1F0C8817" w14:textId="77777777" w:rsidR="00454DBD" w:rsidRDefault="00000000">
      <w:r>
        <w:t># Diagnostics</w:t>
      </w:r>
    </w:p>
    <w:p w14:paraId="3ECDA4C2" w14:textId="77777777" w:rsidR="00454DBD" w:rsidRDefault="00000000">
      <w:r>
        <w:lastRenderedPageBreak/>
        <w:t>curl -fsS http://127.0.0.1:3001/api/admin/_diag/ping</w:t>
      </w:r>
    </w:p>
    <w:p w14:paraId="72368E79" w14:textId="77777777" w:rsidR="00454DBD" w:rsidRDefault="00000000">
      <w:r>
        <w:t>curl -fsS http://127.0.0.1:3001/api/admin/_diag/db | jq .</w:t>
      </w:r>
    </w:p>
    <w:p w14:paraId="3204BCA8" w14:textId="77777777" w:rsidR="00454DBD" w:rsidRDefault="00454DBD"/>
    <w:p w14:paraId="7AC646E1" w14:textId="77777777" w:rsidR="00454DBD" w:rsidRDefault="00000000">
      <w:r>
        <w:t># Auth (replace values)</w:t>
      </w:r>
    </w:p>
    <w:p w14:paraId="239A1B61" w14:textId="77777777" w:rsidR="00454DBD" w:rsidRDefault="00000000">
      <w:r>
        <w:t>curl -fsS -X POST http://127.0.0.1:3001/api/signup \</w:t>
      </w:r>
    </w:p>
    <w:p w14:paraId="6A19129B" w14:textId="77777777" w:rsidR="00454DBD" w:rsidRDefault="00000000">
      <w:r>
        <w:t xml:space="preserve">  -H 'Content-Type: application/json' \</w:t>
      </w:r>
    </w:p>
    <w:p w14:paraId="5EEBB141" w14:textId="77777777" w:rsidR="00454DBD" w:rsidRDefault="00000000">
      <w:r>
        <w:t xml:space="preserve">  -d '{"name":"demo","email":"demo@example.com","phone":"+254700000777","password":"Passw0rd!"}'</w:t>
      </w:r>
    </w:p>
    <w:p w14:paraId="12FBE880" w14:textId="77777777" w:rsidR="00454DBD" w:rsidRDefault="00454DBD"/>
    <w:p w14:paraId="651340D4" w14:textId="77777777" w:rsidR="00454DBD" w:rsidRDefault="00000000">
      <w:r>
        <w:t>curl -fsS -X POST http://127.0.0.1:3001/api/login \</w:t>
      </w:r>
    </w:p>
    <w:p w14:paraId="2EAAE60D" w14:textId="77777777" w:rsidR="00454DBD" w:rsidRDefault="00000000">
      <w:r>
        <w:t xml:space="preserve">  -H 'Content-Type: application/json' \</w:t>
      </w:r>
    </w:p>
    <w:p w14:paraId="6D483CD0" w14:textId="77777777" w:rsidR="00454DBD" w:rsidRDefault="00000000">
      <w:r>
        <w:t xml:space="preserve">  -d '{"email":"demo@example.com","password":"Passw0rd!"}'</w:t>
      </w:r>
    </w:p>
    <w:p w14:paraId="0751EB55" w14:textId="77777777" w:rsidR="00454DBD" w:rsidRDefault="00000000">
      <w:r>
        <w:t>```</w:t>
      </w:r>
    </w:p>
    <w:p w14:paraId="6CBDC16A" w14:textId="77777777" w:rsidR="00454DBD" w:rsidRDefault="00454DBD"/>
    <w:p w14:paraId="46B1FFC9" w14:textId="77777777" w:rsidR="00454DBD" w:rsidRDefault="00000000">
      <w:r>
        <w:t>---</w:t>
      </w:r>
    </w:p>
    <w:p w14:paraId="35AE9AA9" w14:textId="77777777" w:rsidR="00454DBD" w:rsidRDefault="00454DBD"/>
    <w:p w14:paraId="06701AAB" w14:textId="77777777" w:rsidR="00454DBD" w:rsidRDefault="00000000">
      <w:r>
        <w:t>## 9) How to run locally on a different port (dev only)</w:t>
      </w:r>
    </w:p>
    <w:p w14:paraId="15BBBA5C" w14:textId="77777777" w:rsidR="00454DBD" w:rsidRDefault="00454DBD"/>
    <w:p w14:paraId="5DE923A7" w14:textId="77777777" w:rsidR="00454DBD" w:rsidRDefault="00000000">
      <w:r>
        <w:t>```bash</w:t>
      </w:r>
    </w:p>
    <w:p w14:paraId="54099B67" w14:textId="77777777" w:rsidR="00454DBD" w:rsidRDefault="00000000">
      <w:r>
        <w:t>PORT=3010 SQLITE_DB=$PWD/data/dev/wattsun.dev.db \</w:t>
      </w:r>
    </w:p>
    <w:p w14:paraId="0F9BA12D" w14:textId="77777777" w:rsidR="00454DBD" w:rsidRDefault="00000000">
      <w:r>
        <w:t>DB_PATH_USERS=$PWD/data/dev/wattsun.dev.db \</w:t>
      </w:r>
    </w:p>
    <w:p w14:paraId="6082FE42" w14:textId="77777777" w:rsidR="00454DBD" w:rsidRDefault="00000000">
      <w:r>
        <w:t>node server.js</w:t>
      </w:r>
    </w:p>
    <w:p w14:paraId="1C610BB0" w14:textId="77777777" w:rsidR="00454DBD" w:rsidRDefault="00000000">
      <w:r>
        <w:t>```</w:t>
      </w:r>
    </w:p>
    <w:p w14:paraId="520A0D05" w14:textId="77777777" w:rsidR="00454DBD" w:rsidRDefault="00454DBD"/>
    <w:p w14:paraId="66A2477D" w14:textId="77777777" w:rsidR="00454DBD" w:rsidRDefault="00000000">
      <w:r>
        <w:t>---</w:t>
      </w:r>
    </w:p>
    <w:p w14:paraId="7A9D7BF8" w14:textId="77777777" w:rsidR="00454DBD" w:rsidRDefault="00454DBD"/>
    <w:p w14:paraId="06A9D913" w14:textId="77777777" w:rsidR="00454DBD" w:rsidRDefault="00000000">
      <w:r>
        <w:lastRenderedPageBreak/>
        <w:t>## 10) Next thread (Step 6.4 kickoff)</w:t>
      </w:r>
    </w:p>
    <w:p w14:paraId="3CF96AAB" w14:textId="77777777" w:rsidR="00454DBD" w:rsidRDefault="00454DBD"/>
    <w:p w14:paraId="477E07E0" w14:textId="77777777" w:rsidR="00454DBD" w:rsidRDefault="00000000">
      <w:r>
        <w:t>**Title:** Phase 6.4 — Customer Reflection (Orders Sync)</w:t>
      </w:r>
    </w:p>
    <w:p w14:paraId="4900E97A" w14:textId="77777777" w:rsidR="00454DBD" w:rsidRDefault="00454DBD"/>
    <w:p w14:paraId="4309C3A3" w14:textId="77777777" w:rsidR="00454DBD" w:rsidRDefault="00000000">
      <w:r>
        <w:t>**Kickoff message (paste in new chat):**</w:t>
      </w:r>
    </w:p>
    <w:p w14:paraId="68A327A4" w14:textId="77777777" w:rsidR="00454DBD" w:rsidRDefault="00454DBD"/>
    <w:p w14:paraId="5634C034" w14:textId="77777777" w:rsidR="00454DBD" w:rsidRDefault="00000000">
      <w:r>
        <w:t xml:space="preserve">&gt; Implement Step 6.4. When admin saves an order, customer My Orders / Track Order should refresh immediately without reload.  </w:t>
      </w:r>
    </w:p>
    <w:p w14:paraId="40BE6DDF" w14:textId="77777777" w:rsidR="00454DBD" w:rsidRDefault="00000000">
      <w:r>
        <w:t xml:space="preserve">&gt; **Deliver:**  </w:t>
      </w:r>
    </w:p>
    <w:p w14:paraId="6489DBD3" w14:textId="77777777" w:rsidR="00454DBD" w:rsidRDefault="00000000">
      <w:r>
        <w:t xml:space="preserve">&gt; 1) After successful PATCH in admin `orders-edit.js`, write `localStorage.ordersUpdatedAt=Date.now()` and `postMessage({type:'orders-updated'})`.  </w:t>
      </w:r>
    </w:p>
    <w:p w14:paraId="17C3295D" w14:textId="77777777" w:rsidR="00454DBD" w:rsidRDefault="00000000">
      <w:r>
        <w:t xml:space="preserve">&gt; 2) In customer pages (`myorders.js`, `track.js`), add listeners for `focus`, `storage('ordersUpdatedAt')` and `message('orders-updated')` to refetch orders and re-render, preserving filters/pagination.  </w:t>
      </w:r>
    </w:p>
    <w:p w14:paraId="351683FE" w14:textId="77777777" w:rsidR="00454DBD" w:rsidRDefault="00000000">
      <w:r>
        <w:t>&gt; 3) Include minimal smoke tests and copy‑paste code blocks for each file.</w:t>
      </w:r>
    </w:p>
    <w:p w14:paraId="3BD26B62" w14:textId="77777777" w:rsidR="00454DBD" w:rsidRDefault="00000000">
      <w:r>
        <w:br w:type="page"/>
      </w:r>
    </w:p>
    <w:p w14:paraId="126E6CB7" w14:textId="77777777" w:rsidR="00454DBD" w:rsidRDefault="00000000">
      <w:pPr>
        <w:pStyle w:val="Heading2"/>
      </w:pPr>
      <w:r>
        <w:lastRenderedPageBreak/>
        <w:t>API Contracts &amp; Domain Ownership</w:t>
      </w:r>
    </w:p>
    <w:p w14:paraId="314D615A" w14:textId="77777777" w:rsidR="00454DBD" w:rsidRDefault="00000000">
      <w:r>
        <w:t># ADR-001: API Contracts &amp; Domain Ownership</w:t>
      </w:r>
    </w:p>
    <w:p w14:paraId="009C8E5E" w14:textId="77777777" w:rsidR="00454DBD" w:rsidRDefault="00000000">
      <w:r>
        <w:t xml:space="preserve">**Status:** Proposed • **Date:** 2025-08-11  </w:t>
      </w:r>
    </w:p>
    <w:p w14:paraId="110E695E" w14:textId="77777777" w:rsidR="00454DBD" w:rsidRDefault="00000000">
      <w:r>
        <w:t>**Decision:** Standardize endpoint shapes and ownership per domain to reduce regressions and enable gradual refactor without changing URLs.</w:t>
      </w:r>
    </w:p>
    <w:p w14:paraId="70ECFDFC" w14:textId="77777777" w:rsidR="00454DBD" w:rsidRDefault="00454DBD"/>
    <w:p w14:paraId="4ED892C9" w14:textId="77777777" w:rsidR="00454DBD" w:rsidRDefault="00000000">
      <w:r>
        <w:t>---</w:t>
      </w:r>
    </w:p>
    <w:p w14:paraId="65841058" w14:textId="77777777" w:rsidR="00454DBD" w:rsidRDefault="00454DBD"/>
    <w:p w14:paraId="1673EC51" w14:textId="77777777" w:rsidR="00454DBD" w:rsidRDefault="00000000">
      <w:r>
        <w:t>## Principles</w:t>
      </w:r>
    </w:p>
    <w:p w14:paraId="783DABED" w14:textId="77777777" w:rsidR="00454DBD" w:rsidRDefault="00000000">
      <w:r>
        <w:t>- **No breaking changes now.** Existing routes continue to work; this ADR documents the contract.</w:t>
      </w:r>
    </w:p>
    <w:p w14:paraId="70F98E64" w14:textId="77777777" w:rsidR="00454DBD" w:rsidRDefault="00000000">
      <w:r>
        <w:t>- **Same-origin frontends.** Customer and Admin call relative `/api/...` endpoints.</w:t>
      </w:r>
    </w:p>
    <w:p w14:paraId="30D896BA" w14:textId="77777777" w:rsidR="00454DBD" w:rsidRDefault="00000000">
      <w:r>
        <w:t>- **Consistent shapes.** Monetary values in `priceCents/totalCents/depositCents` (integers).</w:t>
      </w:r>
    </w:p>
    <w:p w14:paraId="001B35EA" w14:textId="77777777" w:rsidR="00454DBD" w:rsidRDefault="00000000">
      <w:r>
        <w:t>- **Errors:** `{ success:false, error:{ code, message } }`</w:t>
      </w:r>
    </w:p>
    <w:p w14:paraId="2EF00B67" w14:textId="77777777" w:rsidR="00454DBD" w:rsidRDefault="00000000">
      <w:r>
        <w:t>- **Success:** `{ success:true, ...payload }`</w:t>
      </w:r>
    </w:p>
    <w:p w14:paraId="49F24D81" w14:textId="77777777" w:rsidR="00454DBD" w:rsidRDefault="00454DBD"/>
    <w:p w14:paraId="6F9422FB" w14:textId="77777777" w:rsidR="00454DBD" w:rsidRDefault="00000000">
      <w:r>
        <w:t>---</w:t>
      </w:r>
    </w:p>
    <w:p w14:paraId="210EDE36" w14:textId="77777777" w:rsidR="00454DBD" w:rsidRDefault="00454DBD"/>
    <w:p w14:paraId="526F8E2A" w14:textId="77777777" w:rsidR="00454DBD" w:rsidRDefault="00000000">
      <w:r>
        <w:t>## Auth (Domain: `auth`)</w:t>
      </w:r>
    </w:p>
    <w:p w14:paraId="1CADC537" w14:textId="77777777" w:rsidR="00454DBD" w:rsidRDefault="00000000">
      <w:r>
        <w:t xml:space="preserve">- `POST /api/auth/signup`  </w:t>
      </w:r>
    </w:p>
    <w:p w14:paraId="51738E4B" w14:textId="77777777" w:rsidR="00454DBD" w:rsidRDefault="00000000">
      <w:r>
        <w:t xml:space="preserve">  **Body:** `{ fullName, email, phone, password }`  </w:t>
      </w:r>
    </w:p>
    <w:p w14:paraId="5926BFBE" w14:textId="77777777" w:rsidR="00454DBD" w:rsidRDefault="00000000">
      <w:r>
        <w:t xml:space="preserve">  **Returns:** `{ success, user:{ id, fullName, email, phone, role }, message }`  </w:t>
      </w:r>
    </w:p>
    <w:p w14:paraId="3E96B676" w14:textId="77777777" w:rsidR="00454DBD" w:rsidRDefault="00000000">
      <w:r>
        <w:t xml:space="preserve">  **Notes:** Frontend stores session object as `wattsunUser` in localStorage (source of truth for UI).</w:t>
      </w:r>
    </w:p>
    <w:p w14:paraId="36E2AFEC" w14:textId="77777777" w:rsidR="00454DBD" w:rsidRDefault="00454DBD"/>
    <w:p w14:paraId="3183CF85" w14:textId="77777777" w:rsidR="00454DBD" w:rsidRDefault="00000000">
      <w:r>
        <w:t xml:space="preserve">- `POST /api/auth/login`  </w:t>
      </w:r>
    </w:p>
    <w:p w14:paraId="28BCF28A" w14:textId="77777777" w:rsidR="00454DBD" w:rsidRDefault="00000000">
      <w:r>
        <w:t xml:space="preserve">  **Body:** `{ emailOrPhone, password }`  </w:t>
      </w:r>
    </w:p>
    <w:p w14:paraId="73B16E13" w14:textId="77777777" w:rsidR="00454DBD" w:rsidRDefault="00000000">
      <w:r>
        <w:lastRenderedPageBreak/>
        <w:t xml:space="preserve">  **Returns:** `{ success, user:{...}, message }`</w:t>
      </w:r>
    </w:p>
    <w:p w14:paraId="78D8B5DA" w14:textId="77777777" w:rsidR="00454DBD" w:rsidRDefault="00454DBD"/>
    <w:p w14:paraId="2CC55C37" w14:textId="77777777" w:rsidR="00454DBD" w:rsidRDefault="00000000">
      <w:r>
        <w:t xml:space="preserve">- `POST /api/auth/reset` (request link/code)  </w:t>
      </w:r>
    </w:p>
    <w:p w14:paraId="2A6F72BD" w14:textId="77777777" w:rsidR="00454DBD" w:rsidRDefault="00000000">
      <w:r>
        <w:t xml:space="preserve">  **Body:** `{ emailOrPhone }` → `{ success, message }`</w:t>
      </w:r>
    </w:p>
    <w:p w14:paraId="10917E73" w14:textId="77777777" w:rsidR="00454DBD" w:rsidRDefault="00454DBD"/>
    <w:p w14:paraId="38ACC7B0" w14:textId="77777777" w:rsidR="00454DBD" w:rsidRDefault="00000000">
      <w:r>
        <w:t xml:space="preserve">- `POST /api/auth/reset/confirm`  </w:t>
      </w:r>
    </w:p>
    <w:p w14:paraId="57757078" w14:textId="77777777" w:rsidR="00454DBD" w:rsidRDefault="00000000">
      <w:r>
        <w:t xml:space="preserve">  **Body:** `{ tokenOrCode, newPassword }` → `{ success, message }`</w:t>
      </w:r>
    </w:p>
    <w:p w14:paraId="4F689B03" w14:textId="77777777" w:rsidR="00454DBD" w:rsidRDefault="00454DBD"/>
    <w:p w14:paraId="7B0F9FBF" w14:textId="77777777" w:rsidR="00454DBD" w:rsidRDefault="00000000">
      <w:r>
        <w:t>---</w:t>
      </w:r>
    </w:p>
    <w:p w14:paraId="2170648A" w14:textId="77777777" w:rsidR="00454DBD" w:rsidRDefault="00454DBD"/>
    <w:p w14:paraId="6FCDC93D" w14:textId="77777777" w:rsidR="00454DBD" w:rsidRDefault="00000000">
      <w:r>
        <w:t>## Users (Domain: `users`)</w:t>
      </w:r>
    </w:p>
    <w:p w14:paraId="44AE1176" w14:textId="77777777" w:rsidR="00454DBD" w:rsidRDefault="00000000">
      <w:r>
        <w:t>- `GET /api/users/me` → `{ success, user:{ id, fullName, email, phone, role, createdAt } }`</w:t>
      </w:r>
    </w:p>
    <w:p w14:paraId="64E0AFB6" w14:textId="77777777" w:rsidR="00454DBD" w:rsidRDefault="00000000">
      <w:r>
        <w:t xml:space="preserve">- `PUT /api/users/me`  </w:t>
      </w:r>
    </w:p>
    <w:p w14:paraId="1AC1BCC6" w14:textId="77777777" w:rsidR="00454DBD" w:rsidRDefault="00000000">
      <w:r>
        <w:t xml:space="preserve">  **Body:** editable profile fields (email/phone typically non-editable by user)  </w:t>
      </w:r>
    </w:p>
    <w:p w14:paraId="1573C1BD" w14:textId="77777777" w:rsidR="00454DBD" w:rsidRDefault="00000000">
      <w:r>
        <w:t xml:space="preserve">  → `{ success, user:{...} }`</w:t>
      </w:r>
    </w:p>
    <w:p w14:paraId="14DC1FEB" w14:textId="77777777" w:rsidR="00454DBD" w:rsidRDefault="00000000">
      <w:r>
        <w:t>- (Later) Audit: password/profile changes appended to `users_audit`.</w:t>
      </w:r>
    </w:p>
    <w:p w14:paraId="5BC12CF2" w14:textId="77777777" w:rsidR="00454DBD" w:rsidRDefault="00454DBD"/>
    <w:p w14:paraId="1CE6310F" w14:textId="77777777" w:rsidR="00454DBD" w:rsidRDefault="00000000">
      <w:r>
        <w:t>---</w:t>
      </w:r>
    </w:p>
    <w:p w14:paraId="45F4CA91" w14:textId="77777777" w:rsidR="00454DBD" w:rsidRDefault="00454DBD"/>
    <w:p w14:paraId="5B0BE667" w14:textId="77777777" w:rsidR="00454DBD" w:rsidRDefault="00000000">
      <w:r>
        <w:t>## Catalog (Domain: `catalog`)</w:t>
      </w:r>
    </w:p>
    <w:p w14:paraId="7292F36D" w14:textId="77777777" w:rsidR="00454DBD" w:rsidRDefault="00000000">
      <w:r>
        <w:t xml:space="preserve">- `GET /api/items`  </w:t>
      </w:r>
    </w:p>
    <w:p w14:paraId="0A91A007" w14:textId="77777777" w:rsidR="00454DBD" w:rsidRDefault="00000000">
      <w:r>
        <w:t xml:space="preserve">  **Query:** optional filters later  </w:t>
      </w:r>
    </w:p>
    <w:p w14:paraId="0FB4D0BD" w14:textId="77777777" w:rsidR="00454DBD" w:rsidRDefault="00000000">
      <w:r>
        <w:t xml:space="preserve">  **Returns:** `{ success, items:[ { id, sku, name, description, priceCents, categoryId, image, active } ] }`</w:t>
      </w:r>
    </w:p>
    <w:p w14:paraId="26B88BDF" w14:textId="77777777" w:rsidR="00454DBD" w:rsidRDefault="00454DBD"/>
    <w:p w14:paraId="10DAC01C" w14:textId="77777777" w:rsidR="00454DBD" w:rsidRDefault="00000000">
      <w:r>
        <w:t xml:space="preserve">- `GET /api/categories`  </w:t>
      </w:r>
    </w:p>
    <w:p w14:paraId="33089A56" w14:textId="77777777" w:rsidR="00454DBD" w:rsidRDefault="00000000">
      <w:r>
        <w:lastRenderedPageBreak/>
        <w:t xml:space="preserve">  → `{ success, categories:[ { id, name, image, active } ] }`</w:t>
      </w:r>
    </w:p>
    <w:p w14:paraId="6C159681" w14:textId="77777777" w:rsidR="00454DBD" w:rsidRDefault="00454DBD"/>
    <w:p w14:paraId="133BB4B9" w14:textId="77777777" w:rsidR="00454DBD" w:rsidRDefault="00000000">
      <w:r>
        <w:t>---</w:t>
      </w:r>
    </w:p>
    <w:p w14:paraId="7490D95F" w14:textId="77777777" w:rsidR="00454DBD" w:rsidRDefault="00454DBD"/>
    <w:p w14:paraId="73F00C3E" w14:textId="77777777" w:rsidR="00454DBD" w:rsidRDefault="00000000">
      <w:r>
        <w:t>## Cart &amp; Checkout (Domain: `cart`)</w:t>
      </w:r>
    </w:p>
    <w:p w14:paraId="5B1294BE" w14:textId="77777777" w:rsidR="00454DBD" w:rsidRDefault="00000000">
      <w:r>
        <w:t xml:space="preserve">- `POST /api/cart/checkout`  </w:t>
      </w:r>
    </w:p>
    <w:p w14:paraId="72E11E5A" w14:textId="77777777" w:rsidR="00454DBD" w:rsidRDefault="00000000">
      <w:r>
        <w:t xml:space="preserve">  **Body (example minimal):**</w:t>
      </w:r>
    </w:p>
    <w:p w14:paraId="41566106" w14:textId="77777777" w:rsidR="00454DBD" w:rsidRDefault="00000000">
      <w:r>
        <w:t xml:space="preserve">  ```</w:t>
      </w:r>
    </w:p>
    <w:p w14:paraId="29D5069C" w14:textId="77777777" w:rsidR="00454DBD" w:rsidRDefault="00000000">
      <w:r>
        <w:t xml:space="preserve">  {</w:t>
      </w:r>
    </w:p>
    <w:p w14:paraId="6C6B69EF" w14:textId="77777777" w:rsidR="00454DBD" w:rsidRDefault="00000000">
      <w:r>
        <w:t xml:space="preserve">    "items": [ { "productId": "p1", "qty": 2 } ],</w:t>
      </w:r>
    </w:p>
    <w:p w14:paraId="6FCBD8CD" w14:textId="77777777" w:rsidR="00454DBD" w:rsidRDefault="00000000">
      <w:r>
        <w:t xml:space="preserve">    "customer": { "fullName", "email", "phone" },</w:t>
      </w:r>
    </w:p>
    <w:p w14:paraId="7A492EB9" w14:textId="77777777" w:rsidR="00454DBD" w:rsidRDefault="00000000">
      <w:r>
        <w:t xml:space="preserve">    "notes": "optional"</w:t>
      </w:r>
    </w:p>
    <w:p w14:paraId="649271F4" w14:textId="77777777" w:rsidR="00454DBD" w:rsidRDefault="00000000">
      <w:r>
        <w:t xml:space="preserve">  }</w:t>
      </w:r>
    </w:p>
    <w:p w14:paraId="612A9C7E" w14:textId="77777777" w:rsidR="00454DBD" w:rsidRDefault="00000000">
      <w:r>
        <w:t xml:space="preserve">  ```</w:t>
      </w:r>
    </w:p>
    <w:p w14:paraId="3AC27B78" w14:textId="77777777" w:rsidR="00454DBD" w:rsidRDefault="00000000">
      <w:r>
        <w:t xml:space="preserve">  **Returns:**</w:t>
      </w:r>
    </w:p>
    <w:p w14:paraId="5207816F" w14:textId="77777777" w:rsidR="00454DBD" w:rsidRDefault="00000000">
      <w:r>
        <w:t xml:space="preserve">  ```</w:t>
      </w:r>
    </w:p>
    <w:p w14:paraId="04FD6D2C" w14:textId="77777777" w:rsidR="00454DBD" w:rsidRDefault="00000000">
      <w:r>
        <w:t xml:space="preserve">  {</w:t>
      </w:r>
    </w:p>
    <w:p w14:paraId="0951EF67" w14:textId="77777777" w:rsidR="00454DBD" w:rsidRDefault="00000000">
      <w:r>
        <w:t xml:space="preserve">    "success": true,</w:t>
      </w:r>
    </w:p>
    <w:p w14:paraId="275A01A9" w14:textId="77777777" w:rsidR="00454DBD" w:rsidRDefault="00000000">
      <w:r>
        <w:t xml:space="preserve">    "order": {</w:t>
      </w:r>
    </w:p>
    <w:p w14:paraId="42FE6F8F" w14:textId="77777777" w:rsidR="00454DBD" w:rsidRDefault="00000000">
      <w:r>
        <w:t xml:space="preserve">      "id": "...",</w:t>
      </w:r>
    </w:p>
    <w:p w14:paraId="360A9F82" w14:textId="77777777" w:rsidR="00454DBD" w:rsidRDefault="00000000">
      <w:r>
        <w:t xml:space="preserve">      "orderNumber": "...",</w:t>
      </w:r>
    </w:p>
    <w:p w14:paraId="509620E8" w14:textId="77777777" w:rsidR="00454DBD" w:rsidRDefault="00000000">
      <w:r>
        <w:t xml:space="preserve">      "totalCents": 123456,</w:t>
      </w:r>
    </w:p>
    <w:p w14:paraId="2A794697" w14:textId="77777777" w:rsidR="00454DBD" w:rsidRDefault="00000000">
      <w:r>
        <w:t xml:space="preserve">      "depositCents": 12000,</w:t>
      </w:r>
    </w:p>
    <w:p w14:paraId="0995CE53" w14:textId="77777777" w:rsidR="00454DBD" w:rsidRDefault="00000000">
      <w:r>
        <w:t xml:space="preserve">      "createdAt": "..."</w:t>
      </w:r>
    </w:p>
    <w:p w14:paraId="5318F3DC" w14:textId="77777777" w:rsidR="00454DBD" w:rsidRDefault="00000000">
      <w:r>
        <w:t xml:space="preserve">    },</w:t>
      </w:r>
    </w:p>
    <w:p w14:paraId="7F50111D" w14:textId="77777777" w:rsidR="00454DBD" w:rsidRDefault="00000000">
      <w:r>
        <w:t xml:space="preserve">    "message": "Order created"</w:t>
      </w:r>
    </w:p>
    <w:p w14:paraId="3DAD8FB4" w14:textId="77777777" w:rsidR="00454DBD" w:rsidRDefault="00000000">
      <w:r>
        <w:lastRenderedPageBreak/>
        <w:t xml:space="preserve">  }</w:t>
      </w:r>
    </w:p>
    <w:p w14:paraId="466EC422" w14:textId="77777777" w:rsidR="00454DBD" w:rsidRDefault="00000000">
      <w:r>
        <w:t xml:space="preserve">  ```</w:t>
      </w:r>
    </w:p>
    <w:p w14:paraId="22671ABB" w14:textId="77777777" w:rsidR="00454DBD" w:rsidRDefault="00454DBD"/>
    <w:p w14:paraId="68792B42" w14:textId="77777777" w:rsidR="00454DBD" w:rsidRDefault="00000000">
      <w:r>
        <w:t>---</w:t>
      </w:r>
    </w:p>
    <w:p w14:paraId="0B7D6D14" w14:textId="77777777" w:rsidR="00454DBD" w:rsidRDefault="00454DBD"/>
    <w:p w14:paraId="65CE5388" w14:textId="77777777" w:rsidR="00454DBD" w:rsidRDefault="00000000">
      <w:r>
        <w:t>## Orders (Customer scope) (Domain: `orders`)</w:t>
      </w:r>
    </w:p>
    <w:p w14:paraId="37677C3F" w14:textId="77777777" w:rsidR="00454DBD" w:rsidRDefault="00000000">
      <w:r>
        <w:t xml:space="preserve">- `GET /api/orders`  </w:t>
      </w:r>
    </w:p>
    <w:p w14:paraId="18164FAF" w14:textId="77777777" w:rsidR="00454DBD" w:rsidRDefault="00000000">
      <w:r>
        <w:t xml:space="preserve">  **Query:** `phone`, `page=1`, `per=5`  </w:t>
      </w:r>
    </w:p>
    <w:p w14:paraId="2AFBBB67" w14:textId="77777777" w:rsidR="00454DBD" w:rsidRDefault="00000000">
      <w:r>
        <w:t xml:space="preserve">  **Returns:** `{ success, page, per, total, orders:[ { id, orderNumber, status, totalCents, createdAt } ] }`</w:t>
      </w:r>
    </w:p>
    <w:p w14:paraId="16511532" w14:textId="77777777" w:rsidR="00454DBD" w:rsidRDefault="00454DBD"/>
    <w:p w14:paraId="3FA6CA2C" w14:textId="77777777" w:rsidR="00454DBD" w:rsidRDefault="00000000">
      <w:r>
        <w:t>*(Note: Customer view overlaps with tracking but may include more details when logged in.)*</w:t>
      </w:r>
    </w:p>
    <w:p w14:paraId="7CA6DDDC" w14:textId="77777777" w:rsidR="00454DBD" w:rsidRDefault="00454DBD"/>
    <w:p w14:paraId="289A45FF" w14:textId="77777777" w:rsidR="00454DBD" w:rsidRDefault="00000000">
      <w:r>
        <w:t>---</w:t>
      </w:r>
    </w:p>
    <w:p w14:paraId="417C11E4" w14:textId="77777777" w:rsidR="00454DBD" w:rsidRDefault="00454DBD"/>
    <w:p w14:paraId="4FC731E4" w14:textId="77777777" w:rsidR="00454DBD" w:rsidRDefault="00000000">
      <w:r>
        <w:t>## Tracking (Public) (Domain: `tracking`)</w:t>
      </w:r>
    </w:p>
    <w:p w14:paraId="27D1DE68" w14:textId="77777777" w:rsidR="00454DBD" w:rsidRDefault="00000000">
      <w:r>
        <w:t xml:space="preserve">- `GET /api/track`  </w:t>
      </w:r>
    </w:p>
    <w:p w14:paraId="394E08CF" w14:textId="77777777" w:rsidR="00454DBD" w:rsidRDefault="00000000">
      <w:r>
        <w:t xml:space="preserve">  **Query:** `phone` (required), `status` (optional), `page=1`, `per=5`  </w:t>
      </w:r>
    </w:p>
    <w:p w14:paraId="01B4BC8D" w14:textId="77777777" w:rsidR="00454DBD" w:rsidRDefault="00000000">
      <w:r>
        <w:t xml:space="preserve">  **Returns:**</w:t>
      </w:r>
    </w:p>
    <w:p w14:paraId="0DB22E6A" w14:textId="77777777" w:rsidR="00454DBD" w:rsidRDefault="00000000">
      <w:r>
        <w:t xml:space="preserve">  ```</w:t>
      </w:r>
    </w:p>
    <w:p w14:paraId="07AB4D0A" w14:textId="77777777" w:rsidR="00454DBD" w:rsidRDefault="00000000">
      <w:r>
        <w:t xml:space="preserve">  {</w:t>
      </w:r>
    </w:p>
    <w:p w14:paraId="51B72969" w14:textId="77777777" w:rsidR="00454DBD" w:rsidRDefault="00000000">
      <w:r>
        <w:t xml:space="preserve">    "success": true,</w:t>
      </w:r>
    </w:p>
    <w:p w14:paraId="7ABC847F" w14:textId="77777777" w:rsidR="00454DBD" w:rsidRDefault="00000000">
      <w:r>
        <w:t xml:space="preserve">    "page": 1,</w:t>
      </w:r>
    </w:p>
    <w:p w14:paraId="2D33F6CC" w14:textId="77777777" w:rsidR="00454DBD" w:rsidRDefault="00000000">
      <w:r>
        <w:t xml:space="preserve">    "per": 5,</w:t>
      </w:r>
    </w:p>
    <w:p w14:paraId="3D8FB0EC" w14:textId="77777777" w:rsidR="00454DBD" w:rsidRDefault="00000000">
      <w:r>
        <w:t xml:space="preserve">    "total": 12,</w:t>
      </w:r>
    </w:p>
    <w:p w14:paraId="4C832C25" w14:textId="77777777" w:rsidR="00454DBD" w:rsidRDefault="00000000">
      <w:r>
        <w:t xml:space="preserve">    "orders": [</w:t>
      </w:r>
    </w:p>
    <w:p w14:paraId="5F415C2F" w14:textId="77777777" w:rsidR="00454DBD" w:rsidRDefault="00000000">
      <w:r>
        <w:lastRenderedPageBreak/>
        <w:t xml:space="preserve">      {</w:t>
      </w:r>
    </w:p>
    <w:p w14:paraId="697A619F" w14:textId="77777777" w:rsidR="00454DBD" w:rsidRDefault="00000000">
      <w:r>
        <w:t xml:space="preserve">        "orderNumber": "...",</w:t>
      </w:r>
    </w:p>
    <w:p w14:paraId="16FFF5D8" w14:textId="77777777" w:rsidR="00454DBD" w:rsidRDefault="00000000">
      <w:r>
        <w:t xml:space="preserve">        "status": "Pending",</w:t>
      </w:r>
    </w:p>
    <w:p w14:paraId="74871437" w14:textId="77777777" w:rsidR="00454DBD" w:rsidRDefault="00000000">
      <w:r>
        <w:t xml:space="preserve">        "createdAt": "2025-07-20T12:00:00Z",</w:t>
      </w:r>
    </w:p>
    <w:p w14:paraId="7D1F7D62" w14:textId="77777777" w:rsidR="00454DBD" w:rsidRDefault="00000000">
      <w:r>
        <w:t xml:space="preserve">        "totalCents": 76500</w:t>
      </w:r>
    </w:p>
    <w:p w14:paraId="3C1A1F19" w14:textId="77777777" w:rsidR="00454DBD" w:rsidRDefault="00000000">
      <w:r>
        <w:t xml:space="preserve">      }</w:t>
      </w:r>
    </w:p>
    <w:p w14:paraId="5127DDB8" w14:textId="77777777" w:rsidR="00454DBD" w:rsidRDefault="00000000">
      <w:r>
        <w:t xml:space="preserve">    ]</w:t>
      </w:r>
    </w:p>
    <w:p w14:paraId="0171BB4E" w14:textId="77777777" w:rsidR="00454DBD" w:rsidRDefault="00000000">
      <w:r>
        <w:t xml:space="preserve">  }</w:t>
      </w:r>
    </w:p>
    <w:p w14:paraId="032B628D" w14:textId="77777777" w:rsidR="00454DBD" w:rsidRDefault="00000000">
      <w:r>
        <w:t xml:space="preserve">  ```</w:t>
      </w:r>
    </w:p>
    <w:p w14:paraId="32706C14" w14:textId="77777777" w:rsidR="00454DBD" w:rsidRDefault="00454DBD"/>
    <w:p w14:paraId="1DEF0ABA" w14:textId="77777777" w:rsidR="00454DBD" w:rsidRDefault="00000000">
      <w:r>
        <w:t>---</w:t>
      </w:r>
    </w:p>
    <w:p w14:paraId="767B4963" w14:textId="77777777" w:rsidR="00454DBD" w:rsidRDefault="00454DBD"/>
    <w:p w14:paraId="72BB4BEB" w14:textId="77777777" w:rsidR="00454DBD" w:rsidRDefault="00000000">
      <w:r>
        <w:t>## Admin Orders (Admin scope) (Domain: `orders`)</w:t>
      </w:r>
    </w:p>
    <w:p w14:paraId="165C5CA7" w14:textId="77777777" w:rsidR="00454DBD" w:rsidRDefault="00000000">
      <w:r>
        <w:t xml:space="preserve">- `GET /api/admin/orders`  </w:t>
      </w:r>
    </w:p>
    <w:p w14:paraId="705B23E5" w14:textId="77777777" w:rsidR="00454DBD" w:rsidRDefault="00000000">
      <w:r>
        <w:t xml:space="preserve">  **Query (optional):** `q`, `status`, `page=1`, `per=10`, `from`, `to`  </w:t>
      </w:r>
    </w:p>
    <w:p w14:paraId="737CEEFD" w14:textId="77777777" w:rsidR="00454DBD" w:rsidRDefault="00000000">
      <w:r>
        <w:t xml:space="preserve">  **Returns:** `{ success, page, per, total, orders:[ { id, orderNumber, fullName, phone, email, status, totalCents, createdAt } ] }`</w:t>
      </w:r>
    </w:p>
    <w:p w14:paraId="1AE96835" w14:textId="77777777" w:rsidR="00454DBD" w:rsidRDefault="00454DBD"/>
    <w:p w14:paraId="074F7C52" w14:textId="77777777" w:rsidR="00454DBD" w:rsidRDefault="00000000">
      <w:r>
        <w:t xml:space="preserve">- `PUT /api/admin/orders/:id/status`  </w:t>
      </w:r>
    </w:p>
    <w:p w14:paraId="0F60F8B5" w14:textId="77777777" w:rsidR="00454DBD" w:rsidRDefault="00000000">
      <w:r>
        <w:t xml:space="preserve">  **Body:** `{ status, note }`  </w:t>
      </w:r>
    </w:p>
    <w:p w14:paraId="163203F5" w14:textId="77777777" w:rsidR="00454DBD" w:rsidRDefault="00000000">
      <w:r>
        <w:t xml:space="preserve">  **Returns:** `{ success, order:{ id, orderNumber, status }, history:{ id, status, changedBy, changedAt, note } }`  </w:t>
      </w:r>
    </w:p>
    <w:p w14:paraId="17CE9D6E" w14:textId="77777777" w:rsidR="00454DBD" w:rsidRDefault="00000000">
      <w:r>
        <w:t xml:space="preserve">  **Rule:** Append to `order_status_history` on every change.</w:t>
      </w:r>
    </w:p>
    <w:p w14:paraId="6C7A4D1D" w14:textId="77777777" w:rsidR="00454DBD" w:rsidRDefault="00454DBD"/>
    <w:p w14:paraId="2AED4EAB" w14:textId="77777777" w:rsidR="00454DBD" w:rsidRDefault="00000000">
      <w:r>
        <w:t xml:space="preserve">- `PUT /api/admin/orders/:id/assign-driver`  </w:t>
      </w:r>
    </w:p>
    <w:p w14:paraId="6CEFB6C8" w14:textId="77777777" w:rsidR="00454DBD" w:rsidRDefault="00000000">
      <w:r>
        <w:t xml:space="preserve">  **Body:** `{ driverUserId }` → `{ success, order:{ id, orderNumber, driverUserId } }`  </w:t>
      </w:r>
    </w:p>
    <w:p w14:paraId="43440D7E" w14:textId="77777777" w:rsidR="00454DBD" w:rsidRDefault="00000000">
      <w:r>
        <w:t xml:space="preserve">  **Note:** `driverUserId` must exist and have role `Driver`.</w:t>
      </w:r>
    </w:p>
    <w:p w14:paraId="24C677E9" w14:textId="77777777" w:rsidR="00454DBD" w:rsidRDefault="00454DBD"/>
    <w:p w14:paraId="6CF2F704" w14:textId="77777777" w:rsidR="00454DBD" w:rsidRDefault="00000000">
      <w:r>
        <w:t>---</w:t>
      </w:r>
    </w:p>
    <w:p w14:paraId="3FFB3855" w14:textId="77777777" w:rsidR="00454DBD" w:rsidRDefault="00454DBD"/>
    <w:p w14:paraId="23ACF3AA" w14:textId="77777777" w:rsidR="00454DBD" w:rsidRDefault="00000000">
      <w:r>
        <w:t>## Notifications (Domain: `notifications`)</w:t>
      </w:r>
    </w:p>
    <w:p w14:paraId="3D0C91FB" w14:textId="77777777" w:rsidR="00454DBD" w:rsidRDefault="00000000">
      <w:r>
        <w:t xml:space="preserve">- (Internal) `POST /api/internal/notify`  </w:t>
      </w:r>
    </w:p>
    <w:p w14:paraId="26492021" w14:textId="77777777" w:rsidR="00454DBD" w:rsidRDefault="00000000">
      <w:r>
        <w:t xml:space="preserve">  **Body:** `{ channel:"email", template:"order_status_changed", to, payload }`  </w:t>
      </w:r>
    </w:p>
    <w:p w14:paraId="5E625293" w14:textId="77777777" w:rsidR="00454DBD" w:rsidRDefault="00000000">
      <w:r>
        <w:t xml:space="preserve">  **Returns:** `{ success }`  </w:t>
      </w:r>
    </w:p>
    <w:p w14:paraId="7D06C144" w14:textId="77777777" w:rsidR="00454DBD" w:rsidRDefault="00000000">
      <w:r>
        <w:t xml:space="preserve">  **Later:** Store send attempts in `notifications` with status.</w:t>
      </w:r>
    </w:p>
    <w:p w14:paraId="0731552D" w14:textId="77777777" w:rsidR="00454DBD" w:rsidRDefault="00454DBD"/>
    <w:p w14:paraId="0A9D6269" w14:textId="77777777" w:rsidR="00454DBD" w:rsidRDefault="00000000">
      <w:r>
        <w:t>---</w:t>
      </w:r>
    </w:p>
    <w:p w14:paraId="52D51F6C" w14:textId="77777777" w:rsidR="00454DBD" w:rsidRDefault="00454DBD"/>
    <w:p w14:paraId="552364CC" w14:textId="77777777" w:rsidR="00454DBD" w:rsidRDefault="00000000">
      <w:r>
        <w:t>## Status &amp; Enumerations (shared)</w:t>
      </w:r>
    </w:p>
    <w:p w14:paraId="49DEDBE5" w14:textId="77777777" w:rsidR="00454DBD" w:rsidRDefault="00000000">
      <w:r>
        <w:t>- **Order statuses:** `Pending | Confirmed | Dispatched | Delivered | Closed | Cancelled`</w:t>
      </w:r>
    </w:p>
    <w:p w14:paraId="05A6CEB7" w14:textId="77777777" w:rsidR="00454DBD" w:rsidRDefault="00000000">
      <w:r>
        <w:t>- **Roles:** `Customer | Admin | Driver | Installer | Manufacturer` (extendable)</w:t>
      </w:r>
    </w:p>
    <w:p w14:paraId="6B54F2E2" w14:textId="77777777" w:rsidR="00454DBD" w:rsidRDefault="00000000">
      <w:r>
        <w:t>- **Pagination defaults:** Customer/Tracking `per=5`; Admin `per=10`.</w:t>
      </w:r>
    </w:p>
    <w:p w14:paraId="34F6AEFB" w14:textId="77777777" w:rsidR="00454DBD" w:rsidRDefault="00454DBD"/>
    <w:p w14:paraId="76A395CB" w14:textId="77777777" w:rsidR="00454DBD" w:rsidRDefault="00000000">
      <w:r>
        <w:t>---</w:t>
      </w:r>
    </w:p>
    <w:p w14:paraId="7CB678F0" w14:textId="77777777" w:rsidR="00454DBD" w:rsidRDefault="00454DBD"/>
    <w:p w14:paraId="7F4A9A7A" w14:textId="77777777" w:rsidR="00454DBD" w:rsidRDefault="00000000">
      <w:r>
        <w:t>## Security &amp; AuthZ (summary)</w:t>
      </w:r>
    </w:p>
    <w:p w14:paraId="6C152DEF" w14:textId="77777777" w:rsidR="00454DBD" w:rsidRDefault="00000000">
      <w:r>
        <w:t xml:space="preserve">- Admin endpoints require role `Admin`.  </w:t>
      </w:r>
    </w:p>
    <w:p w14:paraId="03900E28" w14:textId="77777777" w:rsidR="00454DBD" w:rsidRDefault="00000000">
      <w:r>
        <w:t xml:space="preserve">- Customer endpoints read-only where unauthenticated (Tracking), richer data when logged in.  </w:t>
      </w:r>
    </w:p>
    <w:p w14:paraId="487BD066" w14:textId="77777777" w:rsidR="00454DBD" w:rsidRDefault="00000000">
      <w:r>
        <w:t>- Current frontends use `wattsunUser` in localStorage to drive UI; backend to enforce roles via middleware (implementation timing TBD).</w:t>
      </w:r>
    </w:p>
    <w:p w14:paraId="50F6B7EA" w14:textId="77777777" w:rsidR="00454DBD" w:rsidRDefault="00454DBD"/>
    <w:p w14:paraId="23FA6433" w14:textId="77777777" w:rsidR="00454DBD" w:rsidRDefault="00000000">
      <w:r>
        <w:t>---</w:t>
      </w:r>
    </w:p>
    <w:p w14:paraId="57E2CA59" w14:textId="77777777" w:rsidR="00454DBD" w:rsidRDefault="00454DBD"/>
    <w:p w14:paraId="32799FA9" w14:textId="77777777" w:rsidR="00454DBD" w:rsidRDefault="00000000">
      <w:r>
        <w:lastRenderedPageBreak/>
        <w:t>## Consequences</w:t>
      </w:r>
    </w:p>
    <w:p w14:paraId="7EEEDC60" w14:textId="77777777" w:rsidR="00454DBD" w:rsidRDefault="00000000">
      <w:r>
        <w:t>- Clear “owners” per domain reduce accidental regressions.</w:t>
      </w:r>
    </w:p>
    <w:p w14:paraId="2C8941BE" w14:textId="77777777" w:rsidR="00454DBD" w:rsidRDefault="00000000">
      <w:r>
        <w:t>- Numeric money types end price formatting issues.</w:t>
      </w:r>
    </w:p>
    <w:p w14:paraId="28ABDB09" w14:textId="77777777" w:rsidR="00454DBD" w:rsidRDefault="00000000">
      <w:r>
        <w:t>- A stable contract lets us refactor code behind the same URLs.</w:t>
      </w:r>
    </w:p>
    <w:p w14:paraId="63FEA6E8" w14:textId="77777777" w:rsidR="00454DBD" w:rsidRDefault="00454DBD"/>
    <w:p w14:paraId="3B560CCA" w14:textId="77777777" w:rsidR="00454DBD" w:rsidRDefault="00000000">
      <w:r>
        <w:t>---</w:t>
      </w:r>
    </w:p>
    <w:p w14:paraId="6F357A8C" w14:textId="77777777" w:rsidR="00454DBD" w:rsidRDefault="00000000">
      <w:r>
        <w:br w:type="page"/>
      </w:r>
    </w:p>
    <w:p w14:paraId="71AB2C8A" w14:textId="77777777" w:rsidR="00454DBD" w:rsidRDefault="00000000">
      <w:pPr>
        <w:pStyle w:val="Heading2"/>
      </w:pPr>
      <w:r>
        <w:lastRenderedPageBreak/>
        <w:t>Migration Ledger &amp; Backend Refactor Plan</w:t>
      </w:r>
    </w:p>
    <w:p w14:paraId="4ED8A8B0" w14:textId="77777777" w:rsidR="00454DBD" w:rsidRDefault="00000000">
      <w:r>
        <w:t># WattSun Modular Monolith — Migration Ledger</w:t>
      </w:r>
    </w:p>
    <w:p w14:paraId="68CC39D5" w14:textId="77777777" w:rsidR="00454DBD" w:rsidRDefault="00000000">
      <w:r>
        <w:t xml:space="preserve">**Status:** Draft • **Date:** 2025-08-11 • **Author:** MK &amp; team  </w:t>
      </w:r>
    </w:p>
    <w:p w14:paraId="7DD38EAB" w14:textId="77777777" w:rsidR="00454DBD" w:rsidRDefault="00000000">
      <w:r>
        <w:t xml:space="preserve">**Goal:** Reorganize backend internally (domains) with *zero* disruption to current Cloudflared, NAS, and Git setup.  </w:t>
      </w:r>
    </w:p>
    <w:p w14:paraId="381544B6" w14:textId="77777777" w:rsidR="00454DBD" w:rsidRDefault="00000000">
      <w:r>
        <w:t>**Non-goals now:** No staging/prod cut-over yet; no endpoint changes; no code moves for frontends.</w:t>
      </w:r>
    </w:p>
    <w:p w14:paraId="22F9C712" w14:textId="77777777" w:rsidR="00454DBD" w:rsidRDefault="00454DBD"/>
    <w:p w14:paraId="6356C5EB" w14:textId="77777777" w:rsidR="00454DBD" w:rsidRDefault="00000000">
      <w:r>
        <w:t>---</w:t>
      </w:r>
    </w:p>
    <w:p w14:paraId="12F3B40C" w14:textId="77777777" w:rsidR="00454DBD" w:rsidRDefault="00454DBD"/>
    <w:p w14:paraId="2A4EE483" w14:textId="77777777" w:rsidR="00454DBD" w:rsidRDefault="00000000">
      <w:r>
        <w:t>## Ground Truth (do not change)</w:t>
      </w:r>
    </w:p>
    <w:p w14:paraId="2FA13940" w14:textId="77777777" w:rsidR="00454DBD" w:rsidRDefault="00000000">
      <w:r>
        <w:t>- Frontends stay where they are:</w:t>
      </w:r>
    </w:p>
    <w:p w14:paraId="571E26EA" w14:textId="77777777" w:rsidR="00454DBD" w:rsidRDefault="00000000">
      <w:r>
        <w:t xml:space="preserve">  - Customer site: `/web/wattsun/public/`</w:t>
      </w:r>
    </w:p>
    <w:p w14:paraId="3AC7B09B" w14:textId="77777777" w:rsidR="00454DBD" w:rsidRDefault="00000000">
      <w:r>
        <w:t xml:space="preserve">  - Admin UI: `/web/wattsun/public/admin/` (path-based under same origin)</w:t>
      </w:r>
    </w:p>
    <w:p w14:paraId="19CEFCBB" w14:textId="77777777" w:rsidR="00454DBD" w:rsidRDefault="00000000">
      <w:r>
        <w:t>- Backend root stays: `/web/wattsun/`</w:t>
      </w:r>
    </w:p>
    <w:p w14:paraId="34C26448" w14:textId="77777777" w:rsidR="00454DBD" w:rsidRDefault="00000000">
      <w:r>
        <w:t>- Cloudflared hostnames/ports (current):</w:t>
      </w:r>
    </w:p>
    <w:p w14:paraId="208DE989" w14:textId="77777777" w:rsidR="00454DBD" w:rsidRDefault="00000000">
      <w:r>
        <w:t xml:space="preserve">  - `api.wattsun.co.ke` → `http://127.0.0.1:3001` (DEV API sandbox)</w:t>
      </w:r>
    </w:p>
    <w:p w14:paraId="7F44FC44" w14:textId="77777777" w:rsidR="00454DBD" w:rsidRDefault="00000000">
      <w:r>
        <w:t xml:space="preserve">  - *(reserved)* `staging.wattsun.co.ke` → `http://127.0.0.1:3000`</w:t>
      </w:r>
    </w:p>
    <w:p w14:paraId="148EB232" w14:textId="77777777" w:rsidR="00454DBD" w:rsidRDefault="00000000">
      <w:r>
        <w:t xml:space="preserve">  - *(reserved)* `www.wattsun.co.ke` → `http://127.0.0.1:3000`</w:t>
      </w:r>
    </w:p>
    <w:p w14:paraId="4156D472" w14:textId="77777777" w:rsidR="00454DBD" w:rsidRDefault="00000000">
      <w:r>
        <w:t>- Golden baselines: keep existing zips/tags as rollback points.</w:t>
      </w:r>
    </w:p>
    <w:p w14:paraId="3B2100AA" w14:textId="77777777" w:rsidR="00454DBD" w:rsidRDefault="00454DBD"/>
    <w:p w14:paraId="7C235F22" w14:textId="77777777" w:rsidR="00454DBD" w:rsidRDefault="00000000">
      <w:r>
        <w:t>---</w:t>
      </w:r>
    </w:p>
    <w:p w14:paraId="74059256" w14:textId="77777777" w:rsidR="00454DBD" w:rsidRDefault="00454DBD"/>
    <w:p w14:paraId="14CBD82B" w14:textId="77777777" w:rsidR="00454DBD" w:rsidRDefault="00000000">
      <w:r>
        <w:t>## Legend</w:t>
      </w:r>
    </w:p>
    <w:p w14:paraId="6B30A4E3" w14:textId="77777777" w:rsidR="00454DBD" w:rsidRDefault="00000000">
      <w:r>
        <w:t>- [ ] Not started  •  [~] In progress  •  [x] Done  •  ⏭️ Planned / blocked by a later phase</w:t>
      </w:r>
    </w:p>
    <w:p w14:paraId="44328C4E" w14:textId="77777777" w:rsidR="00454DBD" w:rsidRDefault="00454DBD"/>
    <w:p w14:paraId="623D5F48" w14:textId="77777777" w:rsidR="00454DBD" w:rsidRDefault="00000000">
      <w:r>
        <w:t>---</w:t>
      </w:r>
    </w:p>
    <w:p w14:paraId="677D29EA" w14:textId="77777777" w:rsidR="00454DBD" w:rsidRDefault="00454DBD"/>
    <w:p w14:paraId="47BDF144" w14:textId="77777777" w:rsidR="00454DBD" w:rsidRDefault="00000000">
      <w:r>
        <w:t>## Phase A — Create the skeleton (no behavior change)</w:t>
      </w:r>
    </w:p>
    <w:p w14:paraId="5CDD8FD3" w14:textId="77777777" w:rsidR="00454DBD" w:rsidRDefault="00000000">
      <w:r>
        <w:t>- [ ] Add backend structure under `/web/wattsun/`:</w:t>
      </w:r>
    </w:p>
    <w:p w14:paraId="3AE36E7D" w14:textId="77777777" w:rsidR="00454DBD" w:rsidRDefault="00000000">
      <w:r>
        <w:t xml:space="preserve">  - [ ] `src/core/` (bootstrap/middleware placeholders)</w:t>
      </w:r>
    </w:p>
    <w:p w14:paraId="42128D46" w14:textId="77777777" w:rsidR="00454DBD" w:rsidRDefault="00000000">
      <w:r>
        <w:t xml:space="preserve">  - [ ] `src/domains/{auth,users,catalog,cart,orders,tracking,notifications}/` (empty READMEs)</w:t>
      </w:r>
    </w:p>
    <w:p w14:paraId="5CC2846E" w14:textId="77777777" w:rsidR="00454DBD" w:rsidRDefault="00000000">
      <w:r>
        <w:t xml:space="preserve">  - [ ] `src/db/{migrations,seeds}/` (placeholders)</w:t>
      </w:r>
    </w:p>
    <w:p w14:paraId="2D5F4D2C" w14:textId="77777777" w:rsidR="00454DBD" w:rsidRDefault="00000000">
      <w:r>
        <w:t xml:space="preserve">  - [ ] `scripts/` (placeholders: `import-orders.md`, `backup.md`, `health.md`)</w:t>
      </w:r>
    </w:p>
    <w:p w14:paraId="3C206953" w14:textId="77777777" w:rsidR="00454DBD" w:rsidRDefault="00000000">
      <w:r>
        <w:t xml:space="preserve">  - [ ] `test/` (placeholder)</w:t>
      </w:r>
    </w:p>
    <w:p w14:paraId="427574E9" w14:textId="77777777" w:rsidR="00454DBD" w:rsidRDefault="00000000">
      <w:r>
        <w:t xml:space="preserve">  - [ ] `docs/adr/` (see ADR-001 below)</w:t>
      </w:r>
    </w:p>
    <w:p w14:paraId="2F12EDBB" w14:textId="77777777" w:rsidR="00454DBD" w:rsidRDefault="00000000">
      <w:r>
        <w:t>- [ ] Record current stable tags/zips in **Appendix A** of this file.</w:t>
      </w:r>
    </w:p>
    <w:p w14:paraId="0436E5AB" w14:textId="77777777" w:rsidR="00454DBD" w:rsidRDefault="00454DBD"/>
    <w:p w14:paraId="49159694" w14:textId="77777777" w:rsidR="00454DBD" w:rsidRDefault="00000000">
      <w:r>
        <w:t xml:space="preserve">**Owner:** ____ • **Target date:** ____  </w:t>
      </w:r>
    </w:p>
    <w:p w14:paraId="5C3E9437" w14:textId="77777777" w:rsidR="00454DBD" w:rsidRDefault="00454DBD"/>
    <w:p w14:paraId="67C8E3C3" w14:textId="77777777" w:rsidR="00454DBD" w:rsidRDefault="00000000">
      <w:r>
        <w:t>---</w:t>
      </w:r>
    </w:p>
    <w:p w14:paraId="20D68B41" w14:textId="77777777" w:rsidR="00454DBD" w:rsidRDefault="00454DBD"/>
    <w:p w14:paraId="61A9072A" w14:textId="77777777" w:rsidR="00454DBD" w:rsidRDefault="00000000">
      <w:r>
        <w:t>## Phase B — Paper mapping &amp; lifecycles (design only)</w:t>
      </w:r>
    </w:p>
    <w:p w14:paraId="2C84CC32" w14:textId="77777777" w:rsidR="00454DBD" w:rsidRDefault="00000000">
      <w:r>
        <w:t>- [ ] Map legacy → target (no code yet):</w:t>
      </w:r>
    </w:p>
    <w:p w14:paraId="7D9A7041" w14:textId="77777777" w:rsidR="00454DBD" w:rsidRDefault="00000000">
      <w:r>
        <w:t xml:space="preserve">  - `server.js` → remains; later imports from `src/core/*`</w:t>
      </w:r>
    </w:p>
    <w:p w14:paraId="28D16281" w14:textId="77777777" w:rsidR="00454DBD" w:rsidRDefault="00000000">
      <w:r>
        <w:t xml:space="preserve">  - `routes/*.js` → `src/domains/*` (see table below)</w:t>
      </w:r>
    </w:p>
    <w:p w14:paraId="03BCB021" w14:textId="77777777" w:rsidR="00454DBD" w:rsidRDefault="00000000">
      <w:r>
        <w:t xml:space="preserve">  - `orders.json` → **DB tables** (import later)</w:t>
      </w:r>
    </w:p>
    <w:p w14:paraId="78BD9D7A" w14:textId="77777777" w:rsidR="00454DBD" w:rsidRDefault="00000000">
      <w:r>
        <w:t xml:space="preserve">- [ ] Define **Order Status Lifecycle** (single source of truth):  </w:t>
      </w:r>
    </w:p>
    <w:p w14:paraId="1D4F5A11" w14:textId="77777777" w:rsidR="00454DBD" w:rsidRDefault="00000000">
      <w:r>
        <w:t xml:space="preserve">  `Pending → Confirmed → Dispatched → Delivered → Closed/Cancelled`</w:t>
      </w:r>
    </w:p>
    <w:p w14:paraId="083F04B0" w14:textId="77777777" w:rsidR="00454DBD" w:rsidRDefault="00000000">
      <w:r>
        <w:t>- [ ] Approve ADR-001 (API contracts &amp; owners).</w:t>
      </w:r>
    </w:p>
    <w:p w14:paraId="74A3847D" w14:textId="77777777" w:rsidR="00454DBD" w:rsidRDefault="00454DBD"/>
    <w:p w14:paraId="401EA439" w14:textId="77777777" w:rsidR="00454DBD" w:rsidRDefault="00000000">
      <w:r>
        <w:t xml:space="preserve">**Owner:** ____ • **Target date:** ____  </w:t>
      </w:r>
    </w:p>
    <w:p w14:paraId="728EFF70" w14:textId="77777777" w:rsidR="00454DBD" w:rsidRDefault="00454DBD"/>
    <w:p w14:paraId="72EA58A1" w14:textId="77777777" w:rsidR="00454DBD" w:rsidRDefault="00000000">
      <w:r>
        <w:t>---</w:t>
      </w:r>
    </w:p>
    <w:p w14:paraId="23571CE3" w14:textId="77777777" w:rsidR="00454DBD" w:rsidRDefault="00454DBD"/>
    <w:p w14:paraId="5FFC08CE" w14:textId="77777777" w:rsidR="00454DBD" w:rsidRDefault="00000000">
      <w:r>
        <w:t>## Phase C — Backend internal tidy (no endpoint change)</w:t>
      </w:r>
    </w:p>
    <w:p w14:paraId="62EAA698" w14:textId="77777777" w:rsidR="00454DBD" w:rsidRDefault="00000000">
      <w:r>
        <w:t>- [ ] Create empty domain routers/services (no wiring yet).</w:t>
      </w:r>
    </w:p>
    <w:p w14:paraId="5F05F44D" w14:textId="77777777" w:rsidR="00454DBD" w:rsidRDefault="00000000">
      <w:r>
        <w:t>- [ ] Keep all existing routes live under `routes/`.</w:t>
      </w:r>
    </w:p>
    <w:p w14:paraId="027A1B13" w14:textId="77777777" w:rsidR="00454DBD" w:rsidRDefault="00000000">
      <w:r>
        <w:t>- [ ] Document “facade router” approach for a later seamless mount.</w:t>
      </w:r>
    </w:p>
    <w:p w14:paraId="216D4700" w14:textId="77777777" w:rsidR="00454DBD" w:rsidRDefault="00454DBD"/>
    <w:p w14:paraId="78498D16" w14:textId="77777777" w:rsidR="00454DBD" w:rsidRDefault="00000000">
      <w:r>
        <w:t xml:space="preserve">**Owner:** ____ • **Target date:** ____  </w:t>
      </w:r>
    </w:p>
    <w:p w14:paraId="38B67DC7" w14:textId="77777777" w:rsidR="00454DBD" w:rsidRDefault="00454DBD"/>
    <w:p w14:paraId="4C040DA4" w14:textId="77777777" w:rsidR="00454DBD" w:rsidRDefault="00000000">
      <w:r>
        <w:t>---</w:t>
      </w:r>
    </w:p>
    <w:p w14:paraId="528C17F5" w14:textId="77777777" w:rsidR="00454DBD" w:rsidRDefault="00454DBD"/>
    <w:p w14:paraId="637FE180" w14:textId="77777777" w:rsidR="00454DBD" w:rsidRDefault="00000000">
      <w:r>
        <w:t>## Phase D — Frontend guardrails (no visual change)</w:t>
      </w:r>
    </w:p>
    <w:p w14:paraId="3BFAE0FD" w14:textId="77777777" w:rsidR="00454DBD" w:rsidRDefault="00000000">
      <w:r>
        <w:t>- [ ] Confirm all browser calls use **relative** `/api/...` (same-origin ready).</w:t>
      </w:r>
    </w:p>
    <w:p w14:paraId="22961C8F" w14:textId="77777777" w:rsidR="00454DBD" w:rsidRDefault="00000000">
      <w:r>
        <w:t>- [ ] Confirm image strategy is followed:</w:t>
      </w:r>
    </w:p>
    <w:p w14:paraId="73D25AD6" w14:textId="77777777" w:rsidR="00454DBD" w:rsidRDefault="00000000">
      <w:r>
        <w:t xml:space="preserve">  - Site visuals → `/public/images/`</w:t>
      </w:r>
    </w:p>
    <w:p w14:paraId="67F3A91E" w14:textId="77777777" w:rsidR="00454DBD" w:rsidRDefault="00000000">
      <w:r>
        <w:t xml:space="preserve">  - Product photos → `/public/images/products/`</w:t>
      </w:r>
    </w:p>
    <w:p w14:paraId="09ABDAF7" w14:textId="77777777" w:rsidR="00454DBD" w:rsidRDefault="00454DBD"/>
    <w:p w14:paraId="20FBDAE6" w14:textId="77777777" w:rsidR="00454DBD" w:rsidRDefault="00000000">
      <w:r>
        <w:t xml:space="preserve">**Owner:** ____ • **Target date:** ____  </w:t>
      </w:r>
    </w:p>
    <w:p w14:paraId="790960A0" w14:textId="77777777" w:rsidR="00454DBD" w:rsidRDefault="00454DBD"/>
    <w:p w14:paraId="77CCC75E" w14:textId="77777777" w:rsidR="00454DBD" w:rsidRDefault="00000000">
      <w:r>
        <w:t>---</w:t>
      </w:r>
    </w:p>
    <w:p w14:paraId="06095B10" w14:textId="77777777" w:rsidR="00454DBD" w:rsidRDefault="00454DBD"/>
    <w:p w14:paraId="2FF7164F" w14:textId="77777777" w:rsidR="00454DBD" w:rsidRDefault="00000000">
      <w:r>
        <w:t>## Phase E — Data model prep (execute later with staging)</w:t>
      </w:r>
    </w:p>
    <w:p w14:paraId="351F8F98" w14:textId="77777777" w:rsidR="00454DBD" w:rsidRDefault="00000000">
      <w:r>
        <w:t>*(Write only; don’t run yet)*</w:t>
      </w:r>
    </w:p>
    <w:p w14:paraId="16D48B38" w14:textId="77777777" w:rsidR="00454DBD" w:rsidRDefault="00000000">
      <w:r>
        <w:t>- [ ] Schema doc for:</w:t>
      </w:r>
    </w:p>
    <w:p w14:paraId="72EDA461" w14:textId="77777777" w:rsidR="00454DBD" w:rsidRDefault="00000000">
      <w:r>
        <w:t xml:space="preserve">  - `orders`, `order_items`, `order_status_history`, `notifications`</w:t>
      </w:r>
    </w:p>
    <w:p w14:paraId="21C8108E" w14:textId="77777777" w:rsidR="00454DBD" w:rsidRDefault="00000000">
      <w:r>
        <w:lastRenderedPageBreak/>
        <w:t>- [ ] Import plan **orders.json → DB**:</w:t>
      </w:r>
    </w:p>
    <w:p w14:paraId="132FE00B" w14:textId="77777777" w:rsidR="00454DBD" w:rsidRDefault="00000000">
      <w:r>
        <w:t xml:space="preserve">  - [ ] Field mapping table</w:t>
      </w:r>
    </w:p>
    <w:p w14:paraId="2EB2D246" w14:textId="77777777" w:rsidR="00454DBD" w:rsidRDefault="00000000">
      <w:r>
        <w:t xml:space="preserve">  - [ ] Verification checklist (counts, spot checks)</w:t>
      </w:r>
    </w:p>
    <w:p w14:paraId="1D399DD3" w14:textId="77777777" w:rsidR="00454DBD" w:rsidRDefault="00000000">
      <w:r>
        <w:t xml:space="preserve">  - [ ] Rollback plan (keep read-only copy of `orders.json`)</w:t>
      </w:r>
    </w:p>
    <w:p w14:paraId="46686BB0" w14:textId="77777777" w:rsidR="00454DBD" w:rsidRDefault="00000000">
      <w:r>
        <w:t>- [ ] Decide per-env DB file locations (dev/staging/prod folders).</w:t>
      </w:r>
    </w:p>
    <w:p w14:paraId="2EF81615" w14:textId="77777777" w:rsidR="00454DBD" w:rsidRDefault="00454DBD"/>
    <w:p w14:paraId="7E73E09E" w14:textId="77777777" w:rsidR="00454DBD" w:rsidRDefault="00000000">
      <w:r>
        <w:t xml:space="preserve">**Owner:** ____ • **Target date:** ____  </w:t>
      </w:r>
    </w:p>
    <w:p w14:paraId="3E7D080E" w14:textId="77777777" w:rsidR="00454DBD" w:rsidRDefault="00454DBD"/>
    <w:p w14:paraId="5DAAE843" w14:textId="77777777" w:rsidR="00454DBD" w:rsidRDefault="00000000">
      <w:r>
        <w:t>---</w:t>
      </w:r>
    </w:p>
    <w:p w14:paraId="009D30C1" w14:textId="77777777" w:rsidR="00454DBD" w:rsidRDefault="00454DBD"/>
    <w:p w14:paraId="29640A7F" w14:textId="77777777" w:rsidR="00454DBD" w:rsidRDefault="00000000">
      <w:r>
        <w:t>## Phase F — First real move = **Orders domain** (when ready)</w:t>
      </w:r>
    </w:p>
    <w:p w14:paraId="7DF36E52" w14:textId="77777777" w:rsidR="00454DBD" w:rsidRDefault="00000000">
      <w:r>
        <w:t>- [ ] Copy logic into `src/domains/orders/` (controller/service/dao structure).</w:t>
      </w:r>
    </w:p>
    <w:p w14:paraId="7EDC305E" w14:textId="77777777" w:rsidR="00454DBD" w:rsidRDefault="00000000">
      <w:r>
        <w:t>- [ ] Re-export via legacy route so URLs remain unchanged.</w:t>
      </w:r>
    </w:p>
    <w:p w14:paraId="60387005" w14:textId="77777777" w:rsidR="00454DBD" w:rsidRDefault="00000000">
      <w:r>
        <w:t>- [ ] Append-only `order_status_history` on every admin status update.</w:t>
      </w:r>
    </w:p>
    <w:p w14:paraId="702E62FB" w14:textId="77777777" w:rsidR="00454DBD" w:rsidRDefault="00000000">
      <w:r>
        <w:t>- [ ] Document manual test steps (admin update → visible in customer Track/My Orders).</w:t>
      </w:r>
    </w:p>
    <w:p w14:paraId="3E9817FE" w14:textId="77777777" w:rsidR="00454DBD" w:rsidRDefault="00454DBD"/>
    <w:p w14:paraId="6BDD38D2" w14:textId="77777777" w:rsidR="00454DBD" w:rsidRDefault="00000000">
      <w:r>
        <w:t xml:space="preserve">**Owner:** ____ • **Target date:** ____  </w:t>
      </w:r>
    </w:p>
    <w:p w14:paraId="20D9D06B" w14:textId="77777777" w:rsidR="00454DBD" w:rsidRDefault="00454DBD"/>
    <w:p w14:paraId="5F1D63B9" w14:textId="77777777" w:rsidR="00454DBD" w:rsidRDefault="00000000">
      <w:r>
        <w:t>---</w:t>
      </w:r>
    </w:p>
    <w:p w14:paraId="05879BA8" w14:textId="77777777" w:rsidR="00454DBD" w:rsidRDefault="00454DBD"/>
    <w:p w14:paraId="3E6B41A4" w14:textId="77777777" w:rsidR="00454DBD" w:rsidRDefault="00000000">
      <w:r>
        <w:t>## Phase G — Quality gates &amp; ops hygiene (lightweight)</w:t>
      </w:r>
    </w:p>
    <w:p w14:paraId="33C2009A" w14:textId="77777777" w:rsidR="00454DBD" w:rsidRDefault="00000000">
      <w:r>
        <w:t>- [ ] Smoke checklist in `docs/`:</w:t>
      </w:r>
    </w:p>
    <w:p w14:paraId="349DED7C" w14:textId="77777777" w:rsidR="00454DBD" w:rsidRDefault="00000000">
      <w:r>
        <w:t xml:space="preserve">  - `/api/health` green</w:t>
      </w:r>
    </w:p>
    <w:p w14:paraId="29AC8A36" w14:textId="77777777" w:rsidR="00454DBD" w:rsidRDefault="00000000">
      <w:r>
        <w:t xml:space="preserve">  - Auth loop (signup→login→/users/me)</w:t>
      </w:r>
    </w:p>
    <w:p w14:paraId="5B3EFD20" w14:textId="77777777" w:rsidR="00454DBD" w:rsidRDefault="00000000">
      <w:r>
        <w:t xml:space="preserve">  - Checkout creates order (dev DB)</w:t>
      </w:r>
    </w:p>
    <w:p w14:paraId="1A81A7B8" w14:textId="77777777" w:rsidR="00454DBD" w:rsidRDefault="00000000">
      <w:r>
        <w:t xml:space="preserve">  - Admin can update status; history row appended</w:t>
      </w:r>
    </w:p>
    <w:p w14:paraId="7B0BF151" w14:textId="77777777" w:rsidR="00454DBD" w:rsidRDefault="00000000">
      <w:r>
        <w:lastRenderedPageBreak/>
        <w:t xml:space="preserve">  - Track lists up to 5 with pagination</w:t>
      </w:r>
    </w:p>
    <w:p w14:paraId="1435A877" w14:textId="77777777" w:rsidR="00454DBD" w:rsidRDefault="00000000">
      <w:r>
        <w:t>- [ ] Rollback note: `git reset --hard &lt;stable-tag&gt;` + restart service</w:t>
      </w:r>
    </w:p>
    <w:p w14:paraId="698C9067" w14:textId="77777777" w:rsidR="00454DBD" w:rsidRDefault="00000000">
      <w:r>
        <w:t>- [ ] Daily DB backup note (where, how long retained)</w:t>
      </w:r>
    </w:p>
    <w:p w14:paraId="508CC1F1" w14:textId="77777777" w:rsidR="00454DBD" w:rsidRDefault="00454DBD"/>
    <w:p w14:paraId="42F9246D" w14:textId="77777777" w:rsidR="00454DBD" w:rsidRDefault="00000000">
      <w:r>
        <w:t xml:space="preserve">**Owner:** ____ • **Target date:** ____  </w:t>
      </w:r>
    </w:p>
    <w:p w14:paraId="6AF73652" w14:textId="77777777" w:rsidR="00454DBD" w:rsidRDefault="00454DBD"/>
    <w:p w14:paraId="28EBE7FE" w14:textId="77777777" w:rsidR="00454DBD" w:rsidRDefault="00000000">
      <w:r>
        <w:t>---</w:t>
      </w:r>
    </w:p>
    <w:p w14:paraId="7D2FCD04" w14:textId="77777777" w:rsidR="00454DBD" w:rsidRDefault="00454DBD"/>
    <w:p w14:paraId="2DD9192D" w14:textId="77777777" w:rsidR="00454DBD" w:rsidRDefault="00000000">
      <w:r>
        <w:t>## Legacy → Target Mapping Table</w:t>
      </w:r>
    </w:p>
    <w:p w14:paraId="7CA79D99" w14:textId="77777777" w:rsidR="00454DBD" w:rsidRDefault="00000000">
      <w:r>
        <w:t>| Legacy path                          | Target domain folder                      | Notes |</w:t>
      </w:r>
    </w:p>
    <w:p w14:paraId="4555F702" w14:textId="77777777" w:rsidR="00454DBD" w:rsidRDefault="00000000">
      <w:r>
        <w:t>|---|---|---|</w:t>
      </w:r>
    </w:p>
    <w:p w14:paraId="0DF1EE75" w14:textId="77777777" w:rsidR="00454DBD" w:rsidRDefault="00000000">
      <w:r>
        <w:t>| `routes/login.js`, `routes/auth.js` | `src/domains/auth/`                       | Keep response shape stable (see ADR-001) |</w:t>
      </w:r>
    </w:p>
    <w:p w14:paraId="1555B31B" w14:textId="77777777" w:rsidR="00454DBD" w:rsidRDefault="00000000">
      <w:r>
        <w:t>| `routes/users.js`                   | `src/domains/users/`                      | `/users/me` profile read/update |</w:t>
      </w:r>
    </w:p>
    <w:p w14:paraId="13C4D9EB" w14:textId="77777777" w:rsidR="00454DBD" w:rsidRDefault="00000000">
      <w:r>
        <w:t>| `routes/items.js` / `routes/catalog.js` | `src/domains/catalog/`                 | Products/categories; price in cents |</w:t>
      </w:r>
    </w:p>
    <w:p w14:paraId="01E8CE50" w14:textId="77777777" w:rsidR="00454DBD" w:rsidRDefault="00000000">
      <w:r>
        <w:t>| `routes/cart.js` / checkout bits    | `src/domains/cart/`                       | Server-side totals &amp; deposit |</w:t>
      </w:r>
    </w:p>
    <w:p w14:paraId="5B3F808B" w14:textId="77777777" w:rsidR="00454DBD" w:rsidRDefault="00000000">
      <w:r>
        <w:t>| `routes/orders.js`                  | `src/domains/orders/`                     | Admin ops, status updates, items |</w:t>
      </w:r>
    </w:p>
    <w:p w14:paraId="2E333828" w14:textId="77777777" w:rsidR="00454DBD" w:rsidRDefault="00000000">
      <w:r>
        <w:t>| `routes/track.js`                   | `src/domains/tracking/`                   | Public tracking (phone + optional status) |</w:t>
      </w:r>
    </w:p>
    <w:p w14:paraId="7DFE10F9" w14:textId="77777777" w:rsidR="00454DBD" w:rsidRDefault="00000000">
      <w:r>
        <w:t>| (mailer utils)                      | `src/domains/notifications/`              | Email now; SMS later |</w:t>
      </w:r>
    </w:p>
    <w:p w14:paraId="16DE1460" w14:textId="77777777" w:rsidR="00454DBD" w:rsidRDefault="00454DBD"/>
    <w:p w14:paraId="60C05A59" w14:textId="77777777" w:rsidR="00454DBD" w:rsidRDefault="00000000">
      <w:r>
        <w:t>---</w:t>
      </w:r>
    </w:p>
    <w:p w14:paraId="4E57005E" w14:textId="77777777" w:rsidR="00454DBD" w:rsidRDefault="00454DBD"/>
    <w:p w14:paraId="7AB5EF89" w14:textId="77777777" w:rsidR="00454DBD" w:rsidRDefault="00000000">
      <w:r>
        <w:t>## Appendix A — Baselines &amp; Rollback</w:t>
      </w:r>
    </w:p>
    <w:p w14:paraId="30B34F5C" w14:textId="77777777" w:rsidR="00454DBD" w:rsidRDefault="00000000">
      <w:r>
        <w:lastRenderedPageBreak/>
        <w:t>- Frontend stable tag: `stable-frontend` (commit: ____ ; date: ____)</w:t>
      </w:r>
    </w:p>
    <w:p w14:paraId="69F8482C" w14:textId="77777777" w:rsidR="00454DBD" w:rsidRDefault="00000000">
      <w:r>
        <w:t>- Backend stable tag: `stable-backend` (commit: ____ ; date: ____)</w:t>
      </w:r>
    </w:p>
    <w:p w14:paraId="74F5B252" w14:textId="77777777" w:rsidR="00454DBD" w:rsidRDefault="00000000">
      <w:r>
        <w:t xml:space="preserve">- Golden zip(s) location: ____  </w:t>
      </w:r>
    </w:p>
    <w:p w14:paraId="10C6FB0A" w14:textId="77777777" w:rsidR="00454DBD" w:rsidRDefault="00000000">
      <w:r>
        <w:t>- Quick rollback: `git reset --hard &lt;tag&gt;` → restart → verify smoke checklist.</w:t>
      </w:r>
    </w:p>
    <w:p w14:paraId="3C995CDD" w14:textId="77777777" w:rsidR="00454DBD" w:rsidRDefault="00454DBD"/>
    <w:p w14:paraId="628C66E5" w14:textId="77777777" w:rsidR="00454DBD" w:rsidRDefault="00000000">
      <w:r>
        <w:t>---</w:t>
      </w:r>
    </w:p>
    <w:p w14:paraId="3F544C83" w14:textId="77777777" w:rsidR="00454DBD" w:rsidRDefault="00000000">
      <w:r>
        <w:br w:type="page"/>
      </w:r>
    </w:p>
    <w:p w14:paraId="200817F5" w14:textId="77777777" w:rsidR="00454DBD" w:rsidRDefault="00000000">
      <w:pPr>
        <w:pStyle w:val="Heading2"/>
      </w:pPr>
      <w:r>
        <w:lastRenderedPageBreak/>
        <w:t>Objectives, Achievements &amp; Roadmap</w:t>
      </w:r>
    </w:p>
    <w:p w14:paraId="718BC7BA" w14:textId="77777777" w:rsidR="00454DBD" w:rsidRDefault="00000000">
      <w:r>
        <w:t># WattSun Solar – Objectives &amp; Roadmap</w:t>
      </w:r>
    </w:p>
    <w:p w14:paraId="1A7A0D7A" w14:textId="77777777" w:rsidR="00454DBD" w:rsidRDefault="00454DBD"/>
    <w:p w14:paraId="5763D22B" w14:textId="77777777" w:rsidR="00454DBD" w:rsidRDefault="00000000">
      <w:r>
        <w:t>## Project Objectives</w:t>
      </w:r>
    </w:p>
    <w:p w14:paraId="2B829516" w14:textId="77777777" w:rsidR="00454DBD" w:rsidRDefault="00000000">
      <w:r>
        <w:t>1. **E-commerce for Solar Products**</w:t>
      </w:r>
    </w:p>
    <w:p w14:paraId="4B9E422F" w14:textId="77777777" w:rsidR="00454DBD" w:rsidRDefault="00000000">
      <w:r>
        <w:t>2. **Customer Order Tracking**</w:t>
      </w:r>
    </w:p>
    <w:p w14:paraId="115DF312" w14:textId="77777777" w:rsidR="00454DBD" w:rsidRDefault="00000000">
      <w:r>
        <w:t>3. **Admin Management**</w:t>
      </w:r>
    </w:p>
    <w:p w14:paraId="5C42C5E4" w14:textId="77777777" w:rsidR="00454DBD" w:rsidRDefault="00000000">
      <w:r>
        <w:t>4. **User Authentication**</w:t>
      </w:r>
    </w:p>
    <w:p w14:paraId="08AE9931" w14:textId="77777777" w:rsidR="00454DBD" w:rsidRDefault="00000000">
      <w:r>
        <w:t>5. **Scalable Infrastructure**</w:t>
      </w:r>
    </w:p>
    <w:p w14:paraId="2D37ACB7" w14:textId="77777777" w:rsidR="00454DBD" w:rsidRDefault="00000000">
      <w:r>
        <w:t>6. **Inventory Control**</w:t>
      </w:r>
    </w:p>
    <w:p w14:paraId="4BE9BFFF" w14:textId="77777777" w:rsidR="00454DBD" w:rsidRDefault="00454DBD"/>
    <w:p w14:paraId="61777978" w14:textId="77777777" w:rsidR="00454DBD" w:rsidRDefault="00000000">
      <w:r>
        <w:t>## Achievements To Date</w:t>
      </w:r>
    </w:p>
    <w:p w14:paraId="3F7BD6A5" w14:textId="77777777" w:rsidR="00454DBD" w:rsidRDefault="00000000">
      <w:r>
        <w:t>- Backend &amp; frontend deployed live on NAS</w:t>
      </w:r>
    </w:p>
    <w:p w14:paraId="0CE660EB" w14:textId="77777777" w:rsidR="00454DBD" w:rsidRDefault="00000000">
      <w:r>
        <w:t>- GitHub SSH setup for both backend and frontend repos</w:t>
      </w:r>
    </w:p>
    <w:p w14:paraId="7D20DD33" w14:textId="77777777" w:rsidR="00454DBD" w:rsidRDefault="00000000">
      <w:r>
        <w:t>- Dynamic product rendering from `/api/items`</w:t>
      </w:r>
    </w:p>
    <w:p w14:paraId="70D2F8D1" w14:textId="77777777" w:rsidR="00454DBD" w:rsidRDefault="00000000">
      <w:r>
        <w:t>- Cart and checkout integrated with backend</w:t>
      </w:r>
    </w:p>
    <w:p w14:paraId="68A05D8A" w14:textId="77777777" w:rsidR="00454DBD" w:rsidRDefault="00000000">
      <w:r>
        <w:t>- Orders saved to DB and email confirmations sent</w:t>
      </w:r>
    </w:p>
    <w:p w14:paraId="6B315B76" w14:textId="77777777" w:rsidR="00454DBD" w:rsidRDefault="00000000">
      <w:r>
        <w:t>- Fully functional authentication loop (signup, login, reset)</w:t>
      </w:r>
    </w:p>
    <w:p w14:paraId="5F8EA006" w14:textId="77777777" w:rsidR="00454DBD" w:rsidRDefault="00000000">
      <w:r>
        <w:t>- Admin dashboard restored with working sidebar and partials</w:t>
      </w:r>
    </w:p>
    <w:p w14:paraId="7D9DDE38" w14:textId="77777777" w:rsidR="00454DBD" w:rsidRDefault="00000000">
      <w:r>
        <w:t>- `/api/track` integrated with pagination</w:t>
      </w:r>
    </w:p>
    <w:p w14:paraId="2C62F498" w14:textId="77777777" w:rsidR="00454DBD" w:rsidRDefault="00000000">
      <w:r>
        <w:t>- Financing calculators integrated with backend</w:t>
      </w:r>
    </w:p>
    <w:p w14:paraId="6B4E3492" w14:textId="77777777" w:rsidR="00454DBD" w:rsidRDefault="00000000">
      <w:r>
        <w:t>- Image directory structure standardized</w:t>
      </w:r>
    </w:p>
    <w:p w14:paraId="3243BE93" w14:textId="77777777" w:rsidR="00454DBD" w:rsidRDefault="00454DBD"/>
    <w:p w14:paraId="6BF2D8DA" w14:textId="77777777" w:rsidR="00454DBD" w:rsidRDefault="00000000">
      <w:r>
        <w:t>... (rest of roadmap as drafted) ...</w:t>
      </w:r>
    </w:p>
    <w:p>
      <w:pPr>
        <w:pStyle w:val="Heading1"/>
      </w:pPr>
      <w:r>
        <w:t>Step 6.8 — Dashboard Completion</w:t>
      </w:r>
    </w:p>
    <w:p>
      <w:r>
        <w:t>Complete the remaining dashboard tabs without regressions. Dependencies: Orders (6.4) frozen as truth. Scope: Dispatch, Settings, MyOrders, Profile. Includes RBAC, API stubs, DB deltas, and test plan.</w:t>
      </w:r>
    </w:p>
    <w:p>
      <w:pPr>
        <w:pStyle w:val="Heading2"/>
      </w:pPr>
      <w:r>
        <w:t>Scope &amp; Acceptance</w:t>
      </w:r>
    </w:p>
    <w:p>
      <w:r>
        <w:t>- Dispatch: assign/unassign driver; set status; note; audit trail. Accept: changes persist and reflect in Orders immediately.</w:t>
      </w:r>
    </w:p>
    <w:p>
      <w:r>
        <w:t>- Settings: admin-only key–value configs. Accept: persistence across reloads, RBAC enforced.</w:t>
      </w:r>
    </w:p>
    <w:p>
      <w:r>
        <w:t>- MyOrders: paginated customer orders with filters. Accept: only own orders, consistent currency.</w:t>
      </w:r>
    </w:p>
    <w:p>
      <w:r>
        <w:t>- Profile: edit own fields with validation; password/email changes require confirmation. Accept: persisted.</w:t>
      </w:r>
    </w:p>
    <w:p>
      <w:pPr>
        <w:pStyle w:val="Heading2"/>
      </w:pPr>
      <w:r>
        <w:t>Redirect Policy</w:t>
      </w:r>
    </w:p>
    <w:p>
      <w:r>
        <w:t>Single source = URL `?login=1&amp;next=/path` with tab-scoped sessionStorage. Validate `next` as site-relative; remove legacy `checkoutRedirect`.</w:t>
      </w:r>
    </w:p>
    <w:sectPr w:rsidR="00454D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269281">
    <w:abstractNumId w:val="8"/>
  </w:num>
  <w:num w:numId="2" w16cid:durableId="2076970083">
    <w:abstractNumId w:val="6"/>
  </w:num>
  <w:num w:numId="3" w16cid:durableId="1867057720">
    <w:abstractNumId w:val="5"/>
  </w:num>
  <w:num w:numId="4" w16cid:durableId="1944146193">
    <w:abstractNumId w:val="4"/>
  </w:num>
  <w:num w:numId="5" w16cid:durableId="1438017662">
    <w:abstractNumId w:val="7"/>
  </w:num>
  <w:num w:numId="6" w16cid:durableId="294869264">
    <w:abstractNumId w:val="3"/>
  </w:num>
  <w:num w:numId="7" w16cid:durableId="2012484340">
    <w:abstractNumId w:val="2"/>
  </w:num>
  <w:num w:numId="8" w16cid:durableId="900216864">
    <w:abstractNumId w:val="1"/>
  </w:num>
  <w:num w:numId="9" w16cid:durableId="1664317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A2F36"/>
    <w:rsid w:val="00454DBD"/>
    <w:rsid w:val="00843482"/>
    <w:rsid w:val="008A1B1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585766"/>
  <w14:defaultImageDpi w14:val="300"/>
  <w15:docId w15:val="{47976990-22F9-48C3-91A6-E9DEE3EA0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42</Pages>
  <Words>5174</Words>
  <Characters>29493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34598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Steve</cp:lastModifiedBy>
  <cp:revision>2</cp:revision>
  <dcterms:created xsi:type="dcterms:W3CDTF">2025-08-13T13:50:00Z</dcterms:created>
  <dcterms:modified xsi:type="dcterms:W3CDTF">2025-08-13T13:50:00Z</dcterms:modified>
  <cp:category/>
</cp:coreProperties>
</file>